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3DEA2" w14:textId="5C0AF958" w:rsidR="00E375F2" w:rsidRDefault="00007D55" w:rsidP="00C2061E">
      <w:pPr>
        <w:pStyle w:val="Heading1"/>
        <w:jc w:val="both"/>
      </w:pPr>
      <w:r>
        <w:t xml:space="preserve">Lab </w:t>
      </w:r>
      <w:r w:rsidR="00680401">
        <w:t>2</w:t>
      </w:r>
      <w:r>
        <w:t>:</w:t>
      </w:r>
      <w:r w:rsidR="00B06F28">
        <w:t xml:space="preserve"> </w:t>
      </w:r>
      <w:r w:rsidR="00B06F28" w:rsidRPr="00B06F28">
        <w:t>Inheritance, Polymorphism, and Abstract Classes in C++</w:t>
      </w:r>
    </w:p>
    <w:p w14:paraId="7F60BB73" w14:textId="77777777" w:rsidR="00E375F2" w:rsidRDefault="00007D55" w:rsidP="00C2061E">
      <w:pPr>
        <w:pStyle w:val="Heading2"/>
        <w:jc w:val="both"/>
      </w:pPr>
      <w:r>
        <w:t>Objective:</w:t>
      </w:r>
    </w:p>
    <w:p w14:paraId="45270613" w14:textId="77777777" w:rsidR="003B5054" w:rsidRPr="003B5054" w:rsidRDefault="003B5054" w:rsidP="00BA61C1">
      <w:pPr>
        <w:jc w:val="both"/>
      </w:pPr>
      <w:r w:rsidRPr="003B5054">
        <w:t>Explore and implement the OOP principles of inheritance, polymorphism, and abstract classes in C++. These concepts facilitate the creation of a hierarchical class structure that promotes code reuse, flexibility, and scalability.</w:t>
      </w:r>
    </w:p>
    <w:p w14:paraId="614E2F3F" w14:textId="77777777" w:rsidR="00E375F2" w:rsidRDefault="00007D55" w:rsidP="00C2061E">
      <w:pPr>
        <w:pStyle w:val="Heading2"/>
        <w:jc w:val="both"/>
      </w:pPr>
      <w:r>
        <w:t>IDE: Visual Studio 2022</w:t>
      </w:r>
    </w:p>
    <w:p w14:paraId="0F7766A5" w14:textId="78BFB30D" w:rsidR="00E375F2" w:rsidRDefault="00007D55" w:rsidP="00C2061E">
      <w:pPr>
        <w:pStyle w:val="Heading2"/>
        <w:jc w:val="both"/>
      </w:pPr>
      <w:r>
        <w:t>Introduction to</w:t>
      </w:r>
      <w:r w:rsidR="009109AC">
        <w:t xml:space="preserve"> Concepts</w:t>
      </w:r>
      <w:r>
        <w:t>:</w:t>
      </w:r>
    </w:p>
    <w:p w14:paraId="55A24093" w14:textId="629A79BF" w:rsidR="0061139E" w:rsidRDefault="0061139E" w:rsidP="00BA61C1">
      <w:pPr>
        <w:jc w:val="both"/>
      </w:pPr>
      <w:r w:rsidRPr="0061139E">
        <w:rPr>
          <w:b/>
          <w:bCs/>
        </w:rPr>
        <w:t>Inheritance</w:t>
      </w:r>
      <w:r w:rsidRPr="0061139E">
        <w:t xml:space="preserve"> allows a new class (derived class) to take on the properties and methods of an existing class (base class). This relationship helps in code reuse and is a fundamental concept in OOP.</w:t>
      </w:r>
    </w:p>
    <w:p w14:paraId="0B93C650" w14:textId="77777777" w:rsidR="009936CD" w:rsidRDefault="009936CD" w:rsidP="009936CD">
      <w:pPr>
        <w:spacing w:after="0"/>
        <w:ind w:left="720"/>
      </w:pPr>
      <w:r>
        <w:t>#include &lt;iostream&gt;</w:t>
      </w:r>
    </w:p>
    <w:p w14:paraId="3F2BB2D8" w14:textId="77777777" w:rsidR="009936CD" w:rsidRDefault="009936CD" w:rsidP="009936CD">
      <w:pPr>
        <w:spacing w:after="0"/>
        <w:ind w:left="720"/>
      </w:pPr>
      <w:r>
        <w:t>using namespace std;</w:t>
      </w:r>
    </w:p>
    <w:p w14:paraId="0A78E2C3" w14:textId="77777777" w:rsidR="009936CD" w:rsidRDefault="009936CD" w:rsidP="009936CD">
      <w:pPr>
        <w:spacing w:after="0"/>
        <w:ind w:left="720"/>
      </w:pPr>
    </w:p>
    <w:p w14:paraId="5AA00198" w14:textId="77777777" w:rsidR="009936CD" w:rsidRDefault="009936CD" w:rsidP="009936CD">
      <w:pPr>
        <w:spacing w:after="0"/>
        <w:ind w:left="720"/>
      </w:pPr>
      <w:r>
        <w:t>class Animal { // Base class</w:t>
      </w:r>
    </w:p>
    <w:p w14:paraId="476A0B3F" w14:textId="77777777" w:rsidR="009936CD" w:rsidRDefault="009936CD" w:rsidP="009936CD">
      <w:pPr>
        <w:spacing w:after="0"/>
        <w:ind w:left="720"/>
      </w:pPr>
      <w:r>
        <w:t>public:</w:t>
      </w:r>
    </w:p>
    <w:p w14:paraId="4A3E405C" w14:textId="77777777" w:rsidR="009936CD" w:rsidRDefault="009936CD" w:rsidP="009936CD">
      <w:pPr>
        <w:spacing w:after="0"/>
        <w:ind w:left="720"/>
      </w:pPr>
      <w:r>
        <w:t xml:space="preserve">    void eat() {</w:t>
      </w:r>
    </w:p>
    <w:p w14:paraId="5137E668" w14:textId="77777777" w:rsidR="009936CD" w:rsidRDefault="009936CD" w:rsidP="009936CD">
      <w:pPr>
        <w:spacing w:after="0"/>
        <w:ind w:left="720"/>
      </w:pPr>
      <w:r>
        <w:t xml:space="preserve">        cout &lt;&lt; "This animal eats food." &lt;&lt; endl;</w:t>
      </w:r>
    </w:p>
    <w:p w14:paraId="688F0D94" w14:textId="77777777" w:rsidR="009936CD" w:rsidRDefault="009936CD" w:rsidP="009936CD">
      <w:pPr>
        <w:spacing w:after="0"/>
        <w:ind w:left="720"/>
      </w:pPr>
      <w:r>
        <w:t xml:space="preserve">    }</w:t>
      </w:r>
    </w:p>
    <w:p w14:paraId="5308D2E3" w14:textId="77777777" w:rsidR="009936CD" w:rsidRDefault="009936CD" w:rsidP="009936CD">
      <w:pPr>
        <w:spacing w:after="0"/>
        <w:ind w:left="720"/>
      </w:pPr>
      <w:r>
        <w:t>};</w:t>
      </w:r>
    </w:p>
    <w:p w14:paraId="148F2C6E" w14:textId="77777777" w:rsidR="009936CD" w:rsidRDefault="009936CD" w:rsidP="009936CD">
      <w:pPr>
        <w:spacing w:after="0"/>
        <w:ind w:left="720"/>
      </w:pPr>
    </w:p>
    <w:p w14:paraId="53A822E5" w14:textId="77777777" w:rsidR="009936CD" w:rsidRDefault="009936CD" w:rsidP="009936CD">
      <w:pPr>
        <w:spacing w:after="0"/>
        <w:ind w:left="720"/>
      </w:pPr>
      <w:r>
        <w:t>class Dog : public Animal { // Derived class</w:t>
      </w:r>
    </w:p>
    <w:p w14:paraId="744F881A" w14:textId="77777777" w:rsidR="009936CD" w:rsidRDefault="009936CD" w:rsidP="009936CD">
      <w:pPr>
        <w:spacing w:after="0"/>
        <w:ind w:left="720"/>
      </w:pPr>
      <w:r>
        <w:t>public:</w:t>
      </w:r>
    </w:p>
    <w:p w14:paraId="2A253047" w14:textId="77777777" w:rsidR="009936CD" w:rsidRDefault="009936CD" w:rsidP="009936CD">
      <w:pPr>
        <w:spacing w:after="0"/>
        <w:ind w:left="720"/>
      </w:pPr>
      <w:r>
        <w:t xml:space="preserve">    void bark() {</w:t>
      </w:r>
    </w:p>
    <w:p w14:paraId="6FB9DDBF" w14:textId="77777777" w:rsidR="009936CD" w:rsidRDefault="009936CD" w:rsidP="009936CD">
      <w:pPr>
        <w:spacing w:after="0"/>
        <w:ind w:left="720"/>
      </w:pPr>
      <w:r>
        <w:t xml:space="preserve">        cout &lt;&lt; "The dog barks." &lt;&lt; endl;</w:t>
      </w:r>
    </w:p>
    <w:p w14:paraId="487CCCF1" w14:textId="77777777" w:rsidR="009936CD" w:rsidRDefault="009936CD" w:rsidP="009936CD">
      <w:pPr>
        <w:spacing w:after="0"/>
        <w:ind w:left="720"/>
      </w:pPr>
      <w:r>
        <w:t xml:space="preserve">    }</w:t>
      </w:r>
    </w:p>
    <w:p w14:paraId="76CF0A65" w14:textId="77777777" w:rsidR="009936CD" w:rsidRDefault="009936CD" w:rsidP="009936CD">
      <w:pPr>
        <w:spacing w:after="0"/>
        <w:ind w:left="720"/>
      </w:pPr>
      <w:r>
        <w:t>};</w:t>
      </w:r>
    </w:p>
    <w:p w14:paraId="7FCEC484" w14:textId="77777777" w:rsidR="009936CD" w:rsidRDefault="009936CD" w:rsidP="009936CD">
      <w:pPr>
        <w:spacing w:after="0"/>
        <w:ind w:left="720"/>
      </w:pPr>
    </w:p>
    <w:p w14:paraId="3A55F7A9" w14:textId="77777777" w:rsidR="009936CD" w:rsidRDefault="009936CD" w:rsidP="009936CD">
      <w:pPr>
        <w:spacing w:after="0"/>
        <w:ind w:left="720"/>
      </w:pPr>
      <w:r>
        <w:t>int main() {</w:t>
      </w:r>
    </w:p>
    <w:p w14:paraId="0F0AE40A" w14:textId="77777777" w:rsidR="009936CD" w:rsidRDefault="009936CD" w:rsidP="009936CD">
      <w:pPr>
        <w:spacing w:after="0"/>
        <w:ind w:left="720"/>
      </w:pPr>
      <w:r>
        <w:t xml:space="preserve">    Dog myDog;</w:t>
      </w:r>
    </w:p>
    <w:p w14:paraId="2FDB1EB6" w14:textId="77777777" w:rsidR="009936CD" w:rsidRDefault="009936CD" w:rsidP="009936CD">
      <w:pPr>
        <w:spacing w:after="0"/>
        <w:ind w:left="720"/>
      </w:pPr>
      <w:r>
        <w:t xml:space="preserve">    myDog.eat(); // Inherited method</w:t>
      </w:r>
    </w:p>
    <w:p w14:paraId="0436061C" w14:textId="77777777" w:rsidR="009936CD" w:rsidRDefault="009936CD" w:rsidP="009936CD">
      <w:pPr>
        <w:spacing w:after="0"/>
        <w:ind w:left="720"/>
      </w:pPr>
      <w:r>
        <w:t xml:space="preserve">    myDog.bark(); // Own method</w:t>
      </w:r>
    </w:p>
    <w:p w14:paraId="2795196B" w14:textId="77777777" w:rsidR="009936CD" w:rsidRDefault="009936CD" w:rsidP="009936CD">
      <w:pPr>
        <w:spacing w:after="0"/>
        <w:ind w:left="720"/>
      </w:pPr>
      <w:r>
        <w:t xml:space="preserve">    return 0;</w:t>
      </w:r>
    </w:p>
    <w:p w14:paraId="35302AD7" w14:textId="77777777" w:rsidR="009936CD" w:rsidRDefault="009936CD" w:rsidP="009936CD">
      <w:pPr>
        <w:spacing w:after="0"/>
        <w:ind w:left="720"/>
      </w:pPr>
      <w:r>
        <w:t>}</w:t>
      </w:r>
    </w:p>
    <w:p w14:paraId="58EDCC55" w14:textId="77777777" w:rsidR="009936CD" w:rsidRDefault="009936CD" w:rsidP="009936CD">
      <w:pPr>
        <w:spacing w:after="0"/>
        <w:ind w:left="720"/>
      </w:pPr>
    </w:p>
    <w:p w14:paraId="76E72937" w14:textId="77777777" w:rsidR="00357D23" w:rsidRDefault="00357D23" w:rsidP="009936CD">
      <w:pPr>
        <w:spacing w:after="0"/>
        <w:ind w:left="720"/>
      </w:pPr>
    </w:p>
    <w:p w14:paraId="34CF134E" w14:textId="77777777" w:rsidR="00357D23" w:rsidRDefault="00357D23" w:rsidP="009936CD">
      <w:pPr>
        <w:spacing w:after="0"/>
        <w:ind w:left="720"/>
      </w:pPr>
    </w:p>
    <w:p w14:paraId="6902E23F" w14:textId="566D2BA5" w:rsidR="0061139E" w:rsidRDefault="0061139E" w:rsidP="00BA61C1">
      <w:pPr>
        <w:jc w:val="both"/>
      </w:pPr>
      <w:r w:rsidRPr="0061139E">
        <w:rPr>
          <w:b/>
          <w:bCs/>
        </w:rPr>
        <w:lastRenderedPageBreak/>
        <w:t>Polymorphism</w:t>
      </w:r>
      <w:r w:rsidRPr="0061139E">
        <w:t xml:space="preserve"> is the ability of a function to do different things based on the object that it is acting upon. In C++, polymorphism is achieved mainly through the use of virtual functions and function overriding.</w:t>
      </w:r>
    </w:p>
    <w:p w14:paraId="446D4DF5" w14:textId="77777777" w:rsidR="00357D23" w:rsidRDefault="00357D23" w:rsidP="00357D23">
      <w:pPr>
        <w:spacing w:after="0"/>
        <w:ind w:left="720"/>
      </w:pPr>
      <w:bookmarkStart w:id="0" w:name="_Hlk158982297"/>
      <w:r>
        <w:t>#include &lt;iostream&gt;</w:t>
      </w:r>
    </w:p>
    <w:p w14:paraId="30547A8F" w14:textId="77777777" w:rsidR="00357D23" w:rsidRDefault="00357D23" w:rsidP="00357D23">
      <w:pPr>
        <w:spacing w:after="0"/>
        <w:ind w:left="720"/>
      </w:pPr>
      <w:r>
        <w:t>using namespace std;</w:t>
      </w:r>
    </w:p>
    <w:p w14:paraId="33EE8F86" w14:textId="77777777" w:rsidR="00357D23" w:rsidRDefault="00357D23" w:rsidP="00357D23">
      <w:pPr>
        <w:spacing w:after="0"/>
        <w:ind w:left="720"/>
      </w:pPr>
    </w:p>
    <w:p w14:paraId="6204DDC5" w14:textId="77777777" w:rsidR="00357D23" w:rsidRDefault="00357D23" w:rsidP="00357D23">
      <w:pPr>
        <w:spacing w:after="0"/>
        <w:ind w:left="720"/>
      </w:pPr>
      <w:r>
        <w:t>class Animal {</w:t>
      </w:r>
    </w:p>
    <w:p w14:paraId="6FBCC374" w14:textId="77777777" w:rsidR="00357D23" w:rsidRDefault="00357D23" w:rsidP="00357D23">
      <w:pPr>
        <w:spacing w:after="0"/>
        <w:ind w:left="720"/>
      </w:pPr>
      <w:r>
        <w:t>public:</w:t>
      </w:r>
    </w:p>
    <w:p w14:paraId="37A320C4" w14:textId="77777777" w:rsidR="00357D23" w:rsidRDefault="00357D23" w:rsidP="00357D23">
      <w:pPr>
        <w:spacing w:after="0"/>
        <w:ind w:left="720"/>
      </w:pPr>
      <w:r>
        <w:t xml:space="preserve">    virtual void sound() {</w:t>
      </w:r>
    </w:p>
    <w:p w14:paraId="082CE123" w14:textId="77777777" w:rsidR="00357D23" w:rsidRDefault="00357D23" w:rsidP="00357D23">
      <w:pPr>
        <w:spacing w:after="0"/>
        <w:ind w:left="720"/>
      </w:pPr>
      <w:r>
        <w:t xml:space="preserve">        cout &lt;&lt; "Some sound" &lt;&lt; endl;</w:t>
      </w:r>
    </w:p>
    <w:p w14:paraId="3CC5BEB4" w14:textId="77777777" w:rsidR="00357D23" w:rsidRDefault="00357D23" w:rsidP="00357D23">
      <w:pPr>
        <w:spacing w:after="0"/>
        <w:ind w:left="720"/>
      </w:pPr>
      <w:r>
        <w:t xml:space="preserve">    }</w:t>
      </w:r>
    </w:p>
    <w:p w14:paraId="0931C1B5" w14:textId="77777777" w:rsidR="00357D23" w:rsidRDefault="00357D23" w:rsidP="00357D23">
      <w:pPr>
        <w:spacing w:after="0"/>
        <w:ind w:left="720"/>
      </w:pPr>
      <w:r>
        <w:t>};</w:t>
      </w:r>
    </w:p>
    <w:p w14:paraId="54E0E6B6" w14:textId="77777777" w:rsidR="00357D23" w:rsidRDefault="00357D23" w:rsidP="00357D23">
      <w:pPr>
        <w:spacing w:after="0"/>
        <w:ind w:left="720"/>
      </w:pPr>
    </w:p>
    <w:p w14:paraId="52FFC987" w14:textId="77777777" w:rsidR="00357D23" w:rsidRDefault="00357D23" w:rsidP="00357D23">
      <w:pPr>
        <w:spacing w:after="0"/>
        <w:ind w:left="720"/>
      </w:pPr>
      <w:r>
        <w:t>class Dog : public Animal {</w:t>
      </w:r>
    </w:p>
    <w:p w14:paraId="39E33216" w14:textId="77777777" w:rsidR="00357D23" w:rsidRDefault="00357D23" w:rsidP="00357D23">
      <w:pPr>
        <w:spacing w:after="0"/>
        <w:ind w:left="720"/>
      </w:pPr>
      <w:r>
        <w:t>public:</w:t>
      </w:r>
    </w:p>
    <w:p w14:paraId="5C053B00" w14:textId="77777777" w:rsidR="00357D23" w:rsidRDefault="00357D23" w:rsidP="00357D23">
      <w:pPr>
        <w:spacing w:after="0"/>
        <w:ind w:left="720"/>
      </w:pPr>
      <w:r>
        <w:t xml:space="preserve">    void sound() override {</w:t>
      </w:r>
    </w:p>
    <w:p w14:paraId="4FB55401" w14:textId="77777777" w:rsidR="00357D23" w:rsidRDefault="00357D23" w:rsidP="00357D23">
      <w:pPr>
        <w:spacing w:after="0"/>
        <w:ind w:left="720"/>
      </w:pPr>
      <w:r>
        <w:t xml:space="preserve">        cout &lt;&lt; "Woof" &lt;&lt; endl;</w:t>
      </w:r>
    </w:p>
    <w:p w14:paraId="7A647E81" w14:textId="77777777" w:rsidR="00357D23" w:rsidRDefault="00357D23" w:rsidP="00357D23">
      <w:pPr>
        <w:spacing w:after="0"/>
        <w:ind w:left="720"/>
      </w:pPr>
      <w:r>
        <w:t xml:space="preserve">    }</w:t>
      </w:r>
    </w:p>
    <w:p w14:paraId="7C561A63" w14:textId="77777777" w:rsidR="00357D23" w:rsidRDefault="00357D23" w:rsidP="00357D23">
      <w:pPr>
        <w:spacing w:after="0"/>
        <w:ind w:left="720"/>
      </w:pPr>
      <w:r>
        <w:t>};</w:t>
      </w:r>
    </w:p>
    <w:p w14:paraId="0E3F4E2A" w14:textId="77777777" w:rsidR="00357D23" w:rsidRDefault="00357D23" w:rsidP="00357D23">
      <w:pPr>
        <w:spacing w:after="0"/>
        <w:ind w:left="720"/>
      </w:pPr>
    </w:p>
    <w:p w14:paraId="2DA66106" w14:textId="77777777" w:rsidR="00357D23" w:rsidRDefault="00357D23" w:rsidP="00357D23">
      <w:pPr>
        <w:spacing w:after="0"/>
        <w:ind w:left="720"/>
      </w:pPr>
      <w:r>
        <w:t>int main() {</w:t>
      </w:r>
    </w:p>
    <w:p w14:paraId="62E4ECC2" w14:textId="77777777" w:rsidR="00357D23" w:rsidRDefault="00357D23" w:rsidP="00357D23">
      <w:pPr>
        <w:spacing w:after="0"/>
        <w:ind w:left="720"/>
      </w:pPr>
      <w:r>
        <w:t xml:space="preserve">    Dog myDog;</w:t>
      </w:r>
    </w:p>
    <w:p w14:paraId="035BB68E" w14:textId="77777777" w:rsidR="00357D23" w:rsidRDefault="00357D23" w:rsidP="00357D23">
      <w:pPr>
        <w:spacing w:after="0"/>
        <w:ind w:left="720"/>
      </w:pPr>
      <w:r>
        <w:t xml:space="preserve">    Animal&amp; refAnimal = myDog;</w:t>
      </w:r>
    </w:p>
    <w:p w14:paraId="70772486" w14:textId="77777777" w:rsidR="00357D23" w:rsidRDefault="00357D23" w:rsidP="00357D23">
      <w:pPr>
        <w:spacing w:after="0"/>
        <w:ind w:left="720"/>
      </w:pPr>
      <w:r>
        <w:t xml:space="preserve">    refAnimal.sound(); // Outputs: Woof</w:t>
      </w:r>
    </w:p>
    <w:p w14:paraId="25C118B3" w14:textId="77777777" w:rsidR="00357D23" w:rsidRDefault="00357D23" w:rsidP="00357D23">
      <w:pPr>
        <w:spacing w:after="0"/>
        <w:ind w:left="720"/>
      </w:pPr>
      <w:r>
        <w:t xml:space="preserve">    return 0;</w:t>
      </w:r>
    </w:p>
    <w:p w14:paraId="6076FE81" w14:textId="77777777" w:rsidR="00357D23" w:rsidRDefault="00357D23" w:rsidP="00357D23">
      <w:pPr>
        <w:spacing w:after="0"/>
        <w:ind w:left="720"/>
      </w:pPr>
      <w:r>
        <w:t>}</w:t>
      </w:r>
    </w:p>
    <w:p w14:paraId="718DE30B" w14:textId="77777777" w:rsidR="00602F4E" w:rsidRDefault="00602F4E" w:rsidP="00357D23">
      <w:pPr>
        <w:spacing w:after="0"/>
        <w:ind w:left="720"/>
      </w:pPr>
    </w:p>
    <w:p w14:paraId="22D1C739" w14:textId="05065EFF" w:rsidR="005E1207" w:rsidRDefault="005E1207" w:rsidP="00BA61C1">
      <w:pPr>
        <w:jc w:val="both"/>
      </w:pPr>
      <w:r w:rsidRPr="005E1207">
        <w:rPr>
          <w:b/>
          <w:bCs/>
        </w:rPr>
        <w:t xml:space="preserve">Virtual functions </w:t>
      </w:r>
      <w:r w:rsidRPr="005E1207">
        <w:t>are member functions which are declared in a base class and are overridden by a derived class. They allow for runtime polymorphism.</w:t>
      </w:r>
    </w:p>
    <w:p w14:paraId="53A900AD" w14:textId="77777777" w:rsidR="00602F4E" w:rsidRDefault="00602F4E" w:rsidP="00602F4E">
      <w:pPr>
        <w:spacing w:after="0"/>
        <w:ind w:left="720"/>
      </w:pPr>
      <w:r>
        <w:t>#include &lt;iostream&gt;</w:t>
      </w:r>
    </w:p>
    <w:p w14:paraId="158BD7B3" w14:textId="77777777" w:rsidR="00602F4E" w:rsidRDefault="00602F4E" w:rsidP="00602F4E">
      <w:pPr>
        <w:spacing w:after="0"/>
        <w:ind w:left="720"/>
      </w:pPr>
      <w:r>
        <w:t>using namespace std;</w:t>
      </w:r>
    </w:p>
    <w:p w14:paraId="30DEA241" w14:textId="77777777" w:rsidR="00602F4E" w:rsidRDefault="00602F4E" w:rsidP="00602F4E">
      <w:pPr>
        <w:spacing w:after="0"/>
        <w:ind w:left="720"/>
      </w:pPr>
    </w:p>
    <w:p w14:paraId="6803623D" w14:textId="77777777" w:rsidR="00602F4E" w:rsidRDefault="00602F4E" w:rsidP="00602F4E">
      <w:pPr>
        <w:spacing w:after="0"/>
        <w:ind w:left="720"/>
      </w:pPr>
      <w:r>
        <w:t>class Base {</w:t>
      </w:r>
    </w:p>
    <w:p w14:paraId="64DCBB10" w14:textId="77777777" w:rsidR="00602F4E" w:rsidRDefault="00602F4E" w:rsidP="00602F4E">
      <w:pPr>
        <w:spacing w:after="0"/>
        <w:ind w:left="720"/>
      </w:pPr>
      <w:r>
        <w:t>public:</w:t>
      </w:r>
    </w:p>
    <w:p w14:paraId="03014D27" w14:textId="77777777" w:rsidR="00602F4E" w:rsidRDefault="00602F4E" w:rsidP="00602F4E">
      <w:pPr>
        <w:spacing w:after="0"/>
        <w:ind w:left="720"/>
      </w:pPr>
      <w:r>
        <w:t xml:space="preserve">    virtual void print() {</w:t>
      </w:r>
    </w:p>
    <w:p w14:paraId="63F979B4" w14:textId="77777777" w:rsidR="00602F4E" w:rsidRDefault="00602F4E" w:rsidP="00602F4E">
      <w:pPr>
        <w:spacing w:after="0"/>
        <w:ind w:left="720"/>
      </w:pPr>
      <w:r>
        <w:t xml:space="preserve">        cout &lt;&lt; "Base function" &lt;&lt; endl;</w:t>
      </w:r>
    </w:p>
    <w:p w14:paraId="74BED27F" w14:textId="77777777" w:rsidR="00602F4E" w:rsidRDefault="00602F4E" w:rsidP="00602F4E">
      <w:pPr>
        <w:spacing w:after="0"/>
        <w:ind w:left="720"/>
      </w:pPr>
      <w:r>
        <w:t xml:space="preserve">    }</w:t>
      </w:r>
    </w:p>
    <w:p w14:paraId="579E3664" w14:textId="77777777" w:rsidR="00602F4E" w:rsidRDefault="00602F4E" w:rsidP="00602F4E">
      <w:pPr>
        <w:spacing w:after="0"/>
        <w:ind w:left="720"/>
      </w:pPr>
      <w:r>
        <w:t>};</w:t>
      </w:r>
    </w:p>
    <w:p w14:paraId="6B9975AA" w14:textId="77777777" w:rsidR="00602F4E" w:rsidRDefault="00602F4E" w:rsidP="00602F4E">
      <w:pPr>
        <w:spacing w:after="0"/>
        <w:ind w:left="720"/>
      </w:pPr>
    </w:p>
    <w:p w14:paraId="7943E4B4" w14:textId="77777777" w:rsidR="00602F4E" w:rsidRDefault="00602F4E" w:rsidP="00602F4E">
      <w:pPr>
        <w:spacing w:after="0"/>
        <w:ind w:left="720"/>
      </w:pPr>
      <w:r>
        <w:t>class Derived : public Base {</w:t>
      </w:r>
    </w:p>
    <w:p w14:paraId="3CA9C799" w14:textId="77777777" w:rsidR="00602F4E" w:rsidRDefault="00602F4E" w:rsidP="00602F4E">
      <w:pPr>
        <w:spacing w:after="0"/>
        <w:ind w:left="720"/>
      </w:pPr>
      <w:r>
        <w:t>public:</w:t>
      </w:r>
    </w:p>
    <w:p w14:paraId="585B1C4F" w14:textId="77777777" w:rsidR="00602F4E" w:rsidRDefault="00602F4E" w:rsidP="00602F4E">
      <w:pPr>
        <w:spacing w:after="0"/>
        <w:ind w:left="720"/>
      </w:pPr>
      <w:r>
        <w:t xml:space="preserve">    void print() override {</w:t>
      </w:r>
    </w:p>
    <w:p w14:paraId="3A59F9D6" w14:textId="77777777" w:rsidR="00602F4E" w:rsidRDefault="00602F4E" w:rsidP="00602F4E">
      <w:pPr>
        <w:spacing w:after="0"/>
        <w:ind w:left="720"/>
      </w:pPr>
      <w:r>
        <w:lastRenderedPageBreak/>
        <w:t xml:space="preserve">        cout &lt;&lt; "Derived function" &lt;&lt; endl;</w:t>
      </w:r>
    </w:p>
    <w:p w14:paraId="28D2593D" w14:textId="77777777" w:rsidR="00602F4E" w:rsidRDefault="00602F4E" w:rsidP="00602F4E">
      <w:pPr>
        <w:spacing w:after="0"/>
        <w:ind w:left="720"/>
      </w:pPr>
      <w:r>
        <w:t xml:space="preserve">    }</w:t>
      </w:r>
    </w:p>
    <w:p w14:paraId="28B6527A" w14:textId="77777777" w:rsidR="00602F4E" w:rsidRDefault="00602F4E" w:rsidP="00602F4E">
      <w:pPr>
        <w:spacing w:after="0"/>
        <w:ind w:left="720"/>
      </w:pPr>
      <w:r>
        <w:t>};</w:t>
      </w:r>
    </w:p>
    <w:p w14:paraId="7586D993" w14:textId="77777777" w:rsidR="00602F4E" w:rsidRDefault="00602F4E" w:rsidP="00602F4E">
      <w:pPr>
        <w:spacing w:after="0"/>
        <w:ind w:left="720"/>
      </w:pPr>
    </w:p>
    <w:p w14:paraId="5155D2A3" w14:textId="77777777" w:rsidR="00602F4E" w:rsidRDefault="00602F4E" w:rsidP="00602F4E">
      <w:pPr>
        <w:spacing w:after="0"/>
        <w:ind w:left="720"/>
      </w:pPr>
      <w:r>
        <w:t>int main() {</w:t>
      </w:r>
    </w:p>
    <w:p w14:paraId="647EA954" w14:textId="77777777" w:rsidR="00602F4E" w:rsidRDefault="00602F4E" w:rsidP="00602F4E">
      <w:pPr>
        <w:spacing w:after="0"/>
        <w:ind w:left="720"/>
      </w:pPr>
      <w:r>
        <w:t xml:space="preserve">    Derived myDerived;</w:t>
      </w:r>
    </w:p>
    <w:p w14:paraId="6A32EDDB" w14:textId="77777777" w:rsidR="00602F4E" w:rsidRDefault="00602F4E" w:rsidP="00602F4E">
      <w:pPr>
        <w:spacing w:after="0"/>
        <w:ind w:left="720"/>
      </w:pPr>
      <w:r>
        <w:t xml:space="preserve">    myDerived.print(); // Calls Derived's print function, outputs: Derived function</w:t>
      </w:r>
    </w:p>
    <w:p w14:paraId="3EDBCB71" w14:textId="77777777" w:rsidR="00602F4E" w:rsidRDefault="00602F4E" w:rsidP="00602F4E">
      <w:pPr>
        <w:spacing w:after="0"/>
        <w:ind w:left="720"/>
      </w:pPr>
      <w:r>
        <w:t xml:space="preserve">    return 0;</w:t>
      </w:r>
    </w:p>
    <w:p w14:paraId="555F4AF8" w14:textId="11188293" w:rsidR="00602F4E" w:rsidRDefault="00602F4E" w:rsidP="00602F4E">
      <w:pPr>
        <w:spacing w:after="0"/>
        <w:ind w:left="720"/>
      </w:pPr>
      <w:r>
        <w:t>}</w:t>
      </w:r>
    </w:p>
    <w:p w14:paraId="445797D4" w14:textId="77777777" w:rsidR="00BA61C1" w:rsidRDefault="00BA61C1" w:rsidP="001E392D">
      <w:pPr>
        <w:spacing w:after="0"/>
      </w:pPr>
    </w:p>
    <w:p w14:paraId="603A5333" w14:textId="2C19A502" w:rsidR="001E392D" w:rsidRDefault="005863A3" w:rsidP="001E392D">
      <w:pPr>
        <w:jc w:val="both"/>
      </w:pPr>
      <w:r>
        <w:rPr>
          <w:b/>
          <w:bCs/>
        </w:rPr>
        <w:t xml:space="preserve">Pure </w:t>
      </w:r>
      <w:r w:rsidR="001E392D" w:rsidRPr="005E1207">
        <w:rPr>
          <w:b/>
          <w:bCs/>
        </w:rPr>
        <w:t xml:space="preserve">Virtual functions </w:t>
      </w:r>
      <w:r w:rsidR="00415826" w:rsidRPr="00415826">
        <w:t>is a virtual function for which we can have an implementation, But we must override that function in the derived class, otherwise, the derived class will also become an abstract class. A pure virtual function is declared by assigning 0 in the declaration</w:t>
      </w:r>
      <w:r w:rsidR="001E392D" w:rsidRPr="005E1207">
        <w:t>are member functions which are declared in a base class and are overridden by a derived class. They allow for runtime polymorphism.</w:t>
      </w:r>
    </w:p>
    <w:p w14:paraId="2FA2DCC1" w14:textId="77777777" w:rsidR="001E392D" w:rsidRDefault="001E392D" w:rsidP="001E392D">
      <w:pPr>
        <w:spacing w:after="0"/>
        <w:ind w:firstLine="720"/>
      </w:pPr>
      <w:r>
        <w:t>#include &lt;iostream&gt;</w:t>
      </w:r>
    </w:p>
    <w:p w14:paraId="15FBA3A5" w14:textId="77777777" w:rsidR="001E392D" w:rsidRDefault="001E392D" w:rsidP="001E392D">
      <w:pPr>
        <w:spacing w:after="0"/>
        <w:ind w:firstLine="720"/>
      </w:pPr>
      <w:r>
        <w:t>using namespace std;</w:t>
      </w:r>
    </w:p>
    <w:p w14:paraId="71C1A803" w14:textId="77777777" w:rsidR="001E392D" w:rsidRDefault="001E392D" w:rsidP="001E392D">
      <w:pPr>
        <w:spacing w:after="0"/>
      </w:pPr>
    </w:p>
    <w:p w14:paraId="2D576856" w14:textId="77777777" w:rsidR="001E392D" w:rsidRDefault="001E392D" w:rsidP="001E392D">
      <w:pPr>
        <w:spacing w:after="0"/>
        <w:ind w:left="720"/>
        <w:jc w:val="both"/>
      </w:pPr>
      <w:r>
        <w:t>class AbstractClass {</w:t>
      </w:r>
    </w:p>
    <w:p w14:paraId="0D4A7ECA" w14:textId="77777777" w:rsidR="001E392D" w:rsidRDefault="001E392D" w:rsidP="001E392D">
      <w:pPr>
        <w:spacing w:after="0"/>
        <w:ind w:left="720"/>
        <w:jc w:val="both"/>
      </w:pPr>
      <w:r>
        <w:t>public:</w:t>
      </w:r>
    </w:p>
    <w:p w14:paraId="7DEED329" w14:textId="77777777" w:rsidR="001E392D" w:rsidRDefault="001E392D" w:rsidP="001E392D">
      <w:pPr>
        <w:spacing w:after="0"/>
        <w:ind w:left="720"/>
        <w:jc w:val="both"/>
      </w:pPr>
      <w:r>
        <w:t xml:space="preserve">    virtual void pureVirtualFunction() = 0; // Pure virtual function</w:t>
      </w:r>
    </w:p>
    <w:p w14:paraId="4E27CC8C" w14:textId="77777777" w:rsidR="001E392D" w:rsidRDefault="001E392D" w:rsidP="001E392D">
      <w:pPr>
        <w:spacing w:after="0"/>
        <w:ind w:left="720"/>
        <w:jc w:val="both"/>
      </w:pPr>
      <w:r>
        <w:t>};</w:t>
      </w:r>
    </w:p>
    <w:p w14:paraId="67DEEC0D" w14:textId="77777777" w:rsidR="001E392D" w:rsidRDefault="001E392D" w:rsidP="001E392D">
      <w:pPr>
        <w:spacing w:after="0"/>
        <w:ind w:left="720"/>
        <w:jc w:val="both"/>
      </w:pPr>
    </w:p>
    <w:p w14:paraId="6E129CB7" w14:textId="77777777" w:rsidR="001E392D" w:rsidRDefault="001E392D" w:rsidP="001E392D">
      <w:pPr>
        <w:spacing w:after="0"/>
        <w:ind w:left="720"/>
        <w:jc w:val="both"/>
      </w:pPr>
      <w:r>
        <w:t>class ConcreteClass : public AbstractClass {</w:t>
      </w:r>
    </w:p>
    <w:p w14:paraId="5B130B32" w14:textId="77777777" w:rsidR="001E392D" w:rsidRDefault="001E392D" w:rsidP="001E392D">
      <w:pPr>
        <w:spacing w:after="0"/>
        <w:ind w:left="720"/>
        <w:jc w:val="both"/>
      </w:pPr>
      <w:r>
        <w:t>public:</w:t>
      </w:r>
    </w:p>
    <w:p w14:paraId="04A15A9B" w14:textId="77777777" w:rsidR="001E392D" w:rsidRDefault="001E392D" w:rsidP="001E392D">
      <w:pPr>
        <w:spacing w:after="0"/>
        <w:ind w:left="720"/>
        <w:jc w:val="both"/>
      </w:pPr>
      <w:r>
        <w:t xml:space="preserve">    void pureVirtualFunction() override {</w:t>
      </w:r>
    </w:p>
    <w:p w14:paraId="3D1D8CD4" w14:textId="77777777" w:rsidR="001E392D" w:rsidRDefault="001E392D" w:rsidP="001E392D">
      <w:pPr>
        <w:spacing w:after="0"/>
        <w:ind w:left="720"/>
        <w:jc w:val="both"/>
      </w:pPr>
      <w:r>
        <w:t xml:space="preserve">        cout &lt;&lt; "Implemented pure virtual function" &lt;&lt; endl;</w:t>
      </w:r>
    </w:p>
    <w:p w14:paraId="31B07469" w14:textId="77777777" w:rsidR="001E392D" w:rsidRDefault="001E392D" w:rsidP="001E392D">
      <w:pPr>
        <w:spacing w:after="0"/>
        <w:ind w:left="720"/>
        <w:jc w:val="both"/>
      </w:pPr>
      <w:r>
        <w:t xml:space="preserve">    }</w:t>
      </w:r>
    </w:p>
    <w:p w14:paraId="596EC05A" w14:textId="77777777" w:rsidR="001E392D" w:rsidRDefault="001E392D" w:rsidP="001E392D">
      <w:pPr>
        <w:spacing w:after="0"/>
        <w:ind w:left="720"/>
        <w:jc w:val="both"/>
      </w:pPr>
      <w:r>
        <w:t>};</w:t>
      </w:r>
    </w:p>
    <w:p w14:paraId="08D61F3B" w14:textId="77777777" w:rsidR="001E392D" w:rsidRDefault="001E392D" w:rsidP="001E392D">
      <w:pPr>
        <w:spacing w:after="0"/>
        <w:ind w:left="720"/>
        <w:jc w:val="both"/>
      </w:pPr>
    </w:p>
    <w:p w14:paraId="1978C871" w14:textId="77777777" w:rsidR="001E392D" w:rsidRDefault="001E392D" w:rsidP="001E392D">
      <w:pPr>
        <w:spacing w:after="0"/>
        <w:ind w:left="720"/>
        <w:jc w:val="both"/>
      </w:pPr>
      <w:r>
        <w:t>int main() {</w:t>
      </w:r>
    </w:p>
    <w:p w14:paraId="49AE5EC2" w14:textId="77777777" w:rsidR="001E392D" w:rsidRDefault="001E392D" w:rsidP="001E392D">
      <w:pPr>
        <w:spacing w:after="0"/>
        <w:ind w:left="720"/>
        <w:jc w:val="both"/>
      </w:pPr>
      <w:r>
        <w:t xml:space="preserve">    ConcreteClass myConcrete;</w:t>
      </w:r>
    </w:p>
    <w:p w14:paraId="41760BCC" w14:textId="77777777" w:rsidR="001E392D" w:rsidRDefault="001E392D" w:rsidP="001E392D">
      <w:pPr>
        <w:spacing w:after="0"/>
        <w:ind w:left="720"/>
        <w:jc w:val="both"/>
      </w:pPr>
      <w:r>
        <w:t xml:space="preserve">    myConcrete.pureVirtualFunction(); // Calls the implemented function</w:t>
      </w:r>
    </w:p>
    <w:p w14:paraId="68AF6A59" w14:textId="77777777" w:rsidR="001E392D" w:rsidRDefault="001E392D" w:rsidP="001E392D">
      <w:pPr>
        <w:spacing w:after="0"/>
        <w:ind w:left="720"/>
        <w:jc w:val="both"/>
      </w:pPr>
      <w:r>
        <w:t xml:space="preserve">    return 0;</w:t>
      </w:r>
    </w:p>
    <w:p w14:paraId="0EB8BD14" w14:textId="2C8FBEFC" w:rsidR="001E392D" w:rsidRDefault="001E392D" w:rsidP="001E392D">
      <w:pPr>
        <w:spacing w:after="0"/>
        <w:ind w:left="720"/>
        <w:jc w:val="both"/>
      </w:pPr>
      <w:r>
        <w:t>}</w:t>
      </w:r>
    </w:p>
    <w:p w14:paraId="30C535F0" w14:textId="5BA3C66F" w:rsidR="001E392D" w:rsidRDefault="001E392D" w:rsidP="001E392D">
      <w:pPr>
        <w:spacing w:after="0"/>
        <w:ind w:left="720"/>
        <w:jc w:val="both"/>
      </w:pPr>
    </w:p>
    <w:p w14:paraId="35007CAC" w14:textId="6EBB9EFC" w:rsidR="00415826" w:rsidRDefault="00415826" w:rsidP="001E392D">
      <w:pPr>
        <w:spacing w:after="0"/>
        <w:ind w:left="720"/>
        <w:jc w:val="both"/>
      </w:pPr>
    </w:p>
    <w:p w14:paraId="2ECF14D8" w14:textId="595F8081" w:rsidR="00415826" w:rsidRDefault="00415826" w:rsidP="001E392D">
      <w:pPr>
        <w:spacing w:after="0"/>
        <w:ind w:left="720"/>
        <w:jc w:val="both"/>
      </w:pPr>
    </w:p>
    <w:p w14:paraId="3FD1AD21" w14:textId="69EBA3C7" w:rsidR="00415826" w:rsidRDefault="00415826" w:rsidP="001E392D">
      <w:pPr>
        <w:spacing w:after="0"/>
        <w:ind w:left="720"/>
        <w:jc w:val="both"/>
      </w:pPr>
    </w:p>
    <w:p w14:paraId="0FF6EC80" w14:textId="0EDBB0DC" w:rsidR="00415826" w:rsidRDefault="00415826" w:rsidP="001E392D">
      <w:pPr>
        <w:spacing w:after="0"/>
        <w:ind w:left="720"/>
        <w:jc w:val="both"/>
      </w:pPr>
    </w:p>
    <w:p w14:paraId="1D1CB0E8" w14:textId="70BB649B" w:rsidR="00415826" w:rsidRDefault="00415826" w:rsidP="001E392D">
      <w:pPr>
        <w:spacing w:after="0"/>
        <w:ind w:left="720"/>
        <w:jc w:val="both"/>
      </w:pPr>
    </w:p>
    <w:p w14:paraId="600F9494" w14:textId="77777777" w:rsidR="00415826" w:rsidRPr="005E1207" w:rsidRDefault="00415826" w:rsidP="001E392D">
      <w:pPr>
        <w:spacing w:after="0"/>
        <w:ind w:left="720"/>
        <w:jc w:val="both"/>
      </w:pPr>
    </w:p>
    <w:p w14:paraId="7646639D" w14:textId="3F59FA3C" w:rsidR="0061139E" w:rsidRDefault="0061139E" w:rsidP="00DC2559">
      <w:pPr>
        <w:jc w:val="both"/>
      </w:pPr>
      <w:r w:rsidRPr="0061139E">
        <w:rPr>
          <w:b/>
          <w:bCs/>
        </w:rPr>
        <w:lastRenderedPageBreak/>
        <w:t>Abstract Classes</w:t>
      </w:r>
      <w:r w:rsidRPr="0061139E">
        <w:t xml:space="preserve"> are classes that cannot be instantiated and are designed to be specifically used as base classes. An abstract class typically includes at least one pure virtual function.</w:t>
      </w:r>
    </w:p>
    <w:p w14:paraId="331D206A" w14:textId="77777777" w:rsidR="00FF3146" w:rsidRDefault="00FF3146" w:rsidP="00FF3146">
      <w:pPr>
        <w:spacing w:after="0"/>
        <w:ind w:left="720"/>
        <w:jc w:val="both"/>
      </w:pPr>
      <w:r>
        <w:t>#include &lt;iostream&gt;</w:t>
      </w:r>
    </w:p>
    <w:p w14:paraId="7F713EAC" w14:textId="77777777" w:rsidR="00FF3146" w:rsidRDefault="00FF3146" w:rsidP="00FF3146">
      <w:pPr>
        <w:spacing w:after="0"/>
        <w:ind w:left="720"/>
        <w:jc w:val="both"/>
      </w:pPr>
      <w:r>
        <w:t>using namespace std;</w:t>
      </w:r>
    </w:p>
    <w:p w14:paraId="367E4738" w14:textId="77777777" w:rsidR="00FF3146" w:rsidRDefault="00FF3146" w:rsidP="00FF3146">
      <w:pPr>
        <w:spacing w:after="0"/>
        <w:ind w:left="720"/>
        <w:jc w:val="both"/>
      </w:pPr>
    </w:p>
    <w:p w14:paraId="257EF734" w14:textId="77777777" w:rsidR="00FF3146" w:rsidRDefault="00FF3146" w:rsidP="00FF3146">
      <w:pPr>
        <w:spacing w:after="0"/>
        <w:ind w:left="720"/>
        <w:jc w:val="both"/>
      </w:pPr>
      <w:r>
        <w:t>class Shape { // Abstract class</w:t>
      </w:r>
    </w:p>
    <w:p w14:paraId="12DE40CA" w14:textId="77777777" w:rsidR="00FF3146" w:rsidRDefault="00FF3146" w:rsidP="00FF3146">
      <w:pPr>
        <w:spacing w:after="0"/>
        <w:ind w:left="720"/>
        <w:jc w:val="both"/>
      </w:pPr>
      <w:r>
        <w:t>public:</w:t>
      </w:r>
    </w:p>
    <w:p w14:paraId="73683004" w14:textId="77777777" w:rsidR="00FF3146" w:rsidRDefault="00FF3146" w:rsidP="00FF3146">
      <w:pPr>
        <w:spacing w:after="0"/>
        <w:ind w:left="720"/>
        <w:jc w:val="both"/>
      </w:pPr>
      <w:r>
        <w:t xml:space="preserve">    virtual double area() const = 0; // Pure virtual function</w:t>
      </w:r>
    </w:p>
    <w:p w14:paraId="7F06F0DA" w14:textId="77777777" w:rsidR="00FF3146" w:rsidRDefault="00FF3146" w:rsidP="00FF3146">
      <w:pPr>
        <w:spacing w:after="0"/>
        <w:ind w:left="720"/>
        <w:jc w:val="both"/>
      </w:pPr>
      <w:r>
        <w:t>};</w:t>
      </w:r>
    </w:p>
    <w:p w14:paraId="4852CE83" w14:textId="77777777" w:rsidR="00FF3146" w:rsidRDefault="00FF3146" w:rsidP="00FF3146">
      <w:pPr>
        <w:spacing w:after="0"/>
        <w:ind w:left="720"/>
        <w:jc w:val="both"/>
      </w:pPr>
    </w:p>
    <w:p w14:paraId="2BC9400C" w14:textId="77777777" w:rsidR="00FF3146" w:rsidRDefault="00FF3146" w:rsidP="00FF3146">
      <w:pPr>
        <w:spacing w:after="0"/>
        <w:ind w:left="720"/>
        <w:jc w:val="both"/>
      </w:pPr>
      <w:r>
        <w:t>class Circle : public Shape {</w:t>
      </w:r>
    </w:p>
    <w:p w14:paraId="62AAD8A2" w14:textId="77777777" w:rsidR="00FF3146" w:rsidRDefault="00FF3146" w:rsidP="00FF3146">
      <w:pPr>
        <w:spacing w:after="0"/>
        <w:ind w:left="720"/>
        <w:jc w:val="both"/>
      </w:pPr>
      <w:r>
        <w:t>private:</w:t>
      </w:r>
    </w:p>
    <w:p w14:paraId="4F45BB9B" w14:textId="77777777" w:rsidR="00FF3146" w:rsidRDefault="00FF3146" w:rsidP="00FF3146">
      <w:pPr>
        <w:spacing w:after="0"/>
        <w:ind w:left="720"/>
        <w:jc w:val="both"/>
      </w:pPr>
      <w:r>
        <w:t xml:space="preserve">    double radius;</w:t>
      </w:r>
    </w:p>
    <w:p w14:paraId="413B13B5" w14:textId="77777777" w:rsidR="00FF3146" w:rsidRDefault="00FF3146" w:rsidP="00FF3146">
      <w:pPr>
        <w:spacing w:after="0"/>
        <w:ind w:left="720"/>
        <w:jc w:val="both"/>
      </w:pPr>
      <w:r>
        <w:t>public:</w:t>
      </w:r>
    </w:p>
    <w:p w14:paraId="126FDDE6" w14:textId="77777777" w:rsidR="00FF3146" w:rsidRDefault="00FF3146" w:rsidP="00FF3146">
      <w:pPr>
        <w:spacing w:after="0"/>
        <w:ind w:left="720"/>
        <w:jc w:val="both"/>
      </w:pPr>
      <w:r>
        <w:t xml:space="preserve">    Circle(double r) : radius(r) {}</w:t>
      </w:r>
    </w:p>
    <w:p w14:paraId="68A07D8B" w14:textId="77777777" w:rsidR="00FF3146" w:rsidRDefault="00FF3146" w:rsidP="00FF3146">
      <w:pPr>
        <w:spacing w:after="0"/>
        <w:ind w:left="720"/>
        <w:jc w:val="both"/>
      </w:pPr>
      <w:r>
        <w:t xml:space="preserve">    double area() const override {</w:t>
      </w:r>
    </w:p>
    <w:p w14:paraId="6FFD3827" w14:textId="77777777" w:rsidR="00FF3146" w:rsidRDefault="00FF3146" w:rsidP="00FF3146">
      <w:pPr>
        <w:spacing w:after="0"/>
        <w:ind w:left="720"/>
        <w:jc w:val="both"/>
      </w:pPr>
      <w:r>
        <w:t xml:space="preserve">        return 3.14159 * radius * radius;</w:t>
      </w:r>
    </w:p>
    <w:p w14:paraId="60601745" w14:textId="77777777" w:rsidR="00FF3146" w:rsidRDefault="00FF3146" w:rsidP="00FF3146">
      <w:pPr>
        <w:spacing w:after="0"/>
        <w:ind w:left="720"/>
        <w:jc w:val="both"/>
      </w:pPr>
      <w:r>
        <w:t xml:space="preserve">    }</w:t>
      </w:r>
    </w:p>
    <w:p w14:paraId="61698982" w14:textId="77777777" w:rsidR="00FF3146" w:rsidRDefault="00FF3146" w:rsidP="00FF3146">
      <w:pPr>
        <w:spacing w:after="0"/>
        <w:ind w:left="720"/>
        <w:jc w:val="both"/>
      </w:pPr>
      <w:r>
        <w:t>};</w:t>
      </w:r>
    </w:p>
    <w:p w14:paraId="28CD1918" w14:textId="77777777" w:rsidR="00FF3146" w:rsidRDefault="00FF3146" w:rsidP="00FF3146">
      <w:pPr>
        <w:spacing w:after="0"/>
        <w:ind w:left="720"/>
        <w:jc w:val="both"/>
      </w:pPr>
    </w:p>
    <w:p w14:paraId="5F487187" w14:textId="77777777" w:rsidR="00FF3146" w:rsidRDefault="00FF3146" w:rsidP="00FF3146">
      <w:pPr>
        <w:spacing w:after="0"/>
        <w:ind w:left="720"/>
        <w:jc w:val="both"/>
      </w:pPr>
      <w:r>
        <w:t>int main() {</w:t>
      </w:r>
    </w:p>
    <w:p w14:paraId="793830A4" w14:textId="77777777" w:rsidR="00FF3146" w:rsidRDefault="00FF3146" w:rsidP="00FF3146">
      <w:pPr>
        <w:spacing w:after="0"/>
        <w:ind w:left="720"/>
        <w:jc w:val="both"/>
      </w:pPr>
      <w:r>
        <w:t xml:space="preserve">    Circle myCircle(5);</w:t>
      </w:r>
    </w:p>
    <w:p w14:paraId="7BAEF34B" w14:textId="77777777" w:rsidR="00FF3146" w:rsidRDefault="00FF3146" w:rsidP="00FF3146">
      <w:pPr>
        <w:spacing w:after="0"/>
        <w:ind w:left="720"/>
        <w:jc w:val="both"/>
      </w:pPr>
      <w:r>
        <w:t xml:space="preserve">    cout &lt;&lt; "Area of circle: " &lt;&lt; myCircle.area() &lt;&lt; endl; // Outputs the area</w:t>
      </w:r>
    </w:p>
    <w:p w14:paraId="01B87DDC" w14:textId="77777777" w:rsidR="00FF3146" w:rsidRDefault="00FF3146" w:rsidP="00FF3146">
      <w:pPr>
        <w:spacing w:after="0"/>
        <w:ind w:left="720"/>
        <w:jc w:val="both"/>
      </w:pPr>
      <w:r>
        <w:t xml:space="preserve">    return 0;</w:t>
      </w:r>
    </w:p>
    <w:p w14:paraId="57C3660F" w14:textId="1DC10CE8" w:rsidR="00DC2559" w:rsidRPr="0061139E" w:rsidRDefault="00FF3146" w:rsidP="00FF3146">
      <w:pPr>
        <w:spacing w:after="0"/>
        <w:ind w:left="720"/>
        <w:jc w:val="both"/>
      </w:pPr>
      <w:r>
        <w:t>}</w:t>
      </w:r>
    </w:p>
    <w:bookmarkEnd w:id="0"/>
    <w:p w14:paraId="0568807D" w14:textId="77777777" w:rsidR="0061139E" w:rsidRPr="0061139E" w:rsidRDefault="0061139E" w:rsidP="0061139E">
      <w:pPr>
        <w:pStyle w:val="Heading2"/>
      </w:pPr>
      <w:r w:rsidRPr="0061139E">
        <w:t>Scenario</w:t>
      </w:r>
    </w:p>
    <w:p w14:paraId="6F0CE302" w14:textId="77777777" w:rsidR="0061139E" w:rsidRDefault="0061139E" w:rsidP="006D54FE">
      <w:pPr>
        <w:jc w:val="both"/>
      </w:pPr>
      <w:r w:rsidRPr="0061139E">
        <w:t>Imagine you are developing a simple graphics application where you need to manage different shapes like circles, rectangles, and triangles. Each shape has its method to calculate the area, but you want to treat all shapes uniformly in your application. This scenario is perfect for applying inheritance, polymorphism, and abstract classes.</w:t>
      </w:r>
    </w:p>
    <w:p w14:paraId="0E38F81B" w14:textId="77777777" w:rsidR="00ED1617" w:rsidRDefault="00ED1617" w:rsidP="00ED1617">
      <w:pPr>
        <w:spacing w:after="0"/>
        <w:jc w:val="both"/>
      </w:pPr>
    </w:p>
    <w:p w14:paraId="6D40AEE6" w14:textId="7B0B0415" w:rsidR="00E375F2" w:rsidRDefault="00007D55" w:rsidP="005D6C60">
      <w:pPr>
        <w:pStyle w:val="Heading2"/>
        <w:tabs>
          <w:tab w:val="left" w:pos="6684"/>
        </w:tabs>
        <w:spacing w:before="0"/>
      </w:pPr>
      <w:r>
        <w:t>Sample Code Demonstrations and Expected Outputs:</w:t>
      </w:r>
      <w:r w:rsidR="005D6C60">
        <w:tab/>
      </w:r>
    </w:p>
    <w:p w14:paraId="29E5C579" w14:textId="77777777" w:rsidR="005D6C60" w:rsidRPr="005D6C60" w:rsidRDefault="005D6C60" w:rsidP="005D6C60">
      <w:pPr>
        <w:jc w:val="both"/>
      </w:pPr>
      <w:r w:rsidRPr="005D6C60">
        <w:t>To illustrate the application of inheritance, polymorphism, abstract classes, virtual functions, and pure virtual functions in a unified scenario, let's develop a simple graphics application to manage shapes like circles, rectangles, and triangles.</w:t>
      </w:r>
    </w:p>
    <w:p w14:paraId="0D5F0682" w14:textId="77777777" w:rsidR="005D6C60" w:rsidRPr="005D6C60" w:rsidRDefault="005D6C60" w:rsidP="005D6C60"/>
    <w:p w14:paraId="6582A85C" w14:textId="2658BFE4" w:rsidR="00E375F2" w:rsidRDefault="005D6C60" w:rsidP="00ED1617">
      <w:pPr>
        <w:pStyle w:val="Heading3"/>
        <w:spacing w:before="0"/>
      </w:pPr>
      <w:r>
        <w:t>Step 1: Defining the Abstract Base Class</w:t>
      </w:r>
    </w:p>
    <w:p w14:paraId="717688D1" w14:textId="46A19A33" w:rsidR="0099664A" w:rsidRPr="0099664A" w:rsidRDefault="0099664A" w:rsidP="003A0781">
      <w:pPr>
        <w:jc w:val="both"/>
      </w:pPr>
      <w:r w:rsidRPr="0099664A">
        <w:t>Start by defining an abstract base class Shape with a pure virtual function for calculating the area. This class will serve as a template for all specific shape classes.</w:t>
      </w:r>
    </w:p>
    <w:p w14:paraId="6081C688" w14:textId="77777777" w:rsidR="00E375F2" w:rsidRPr="00C2061E" w:rsidRDefault="00007D55" w:rsidP="00ED1617">
      <w:pPr>
        <w:spacing w:after="0"/>
        <w:rPr>
          <w:b/>
          <w:bCs/>
        </w:rPr>
      </w:pPr>
      <w:r w:rsidRPr="00C2061E">
        <w:rPr>
          <w:b/>
          <w:bCs/>
        </w:rPr>
        <w:lastRenderedPageBreak/>
        <w:t>- Code:</w:t>
      </w:r>
    </w:p>
    <w:p w14:paraId="7F95F51F" w14:textId="77777777" w:rsidR="003A0781" w:rsidRDefault="003A0781" w:rsidP="003A0781">
      <w:pPr>
        <w:spacing w:after="0"/>
        <w:ind w:left="720"/>
      </w:pPr>
      <w:r>
        <w:t>#include &lt;iostream&gt;</w:t>
      </w:r>
    </w:p>
    <w:p w14:paraId="36E9B17B" w14:textId="77777777" w:rsidR="003A0781" w:rsidRDefault="003A0781" w:rsidP="003A0781">
      <w:pPr>
        <w:spacing w:after="0"/>
        <w:ind w:left="720"/>
      </w:pPr>
      <w:r>
        <w:t>using namespace std;</w:t>
      </w:r>
    </w:p>
    <w:p w14:paraId="3E4A820B" w14:textId="77777777" w:rsidR="003A0781" w:rsidRDefault="003A0781" w:rsidP="003A0781">
      <w:pPr>
        <w:spacing w:after="0"/>
        <w:ind w:left="720"/>
      </w:pPr>
    </w:p>
    <w:p w14:paraId="4B6BA8FA" w14:textId="77777777" w:rsidR="003A0781" w:rsidRDefault="003A0781" w:rsidP="003A0781">
      <w:pPr>
        <w:spacing w:after="0"/>
        <w:ind w:left="720"/>
      </w:pPr>
      <w:r>
        <w:t>class Shape {</w:t>
      </w:r>
    </w:p>
    <w:p w14:paraId="7C3E5582" w14:textId="77777777" w:rsidR="003A0781" w:rsidRDefault="003A0781" w:rsidP="003A0781">
      <w:pPr>
        <w:spacing w:after="0"/>
        <w:ind w:left="720"/>
      </w:pPr>
      <w:r>
        <w:t>public:</w:t>
      </w:r>
    </w:p>
    <w:p w14:paraId="7E63627F" w14:textId="77777777" w:rsidR="003A0781" w:rsidRDefault="003A0781" w:rsidP="003A0781">
      <w:pPr>
        <w:spacing w:after="0"/>
        <w:ind w:left="720"/>
      </w:pPr>
      <w:r>
        <w:t xml:space="preserve">    virtual double area() const = 0; // Pure virtual function making Shape an abstract class.</w:t>
      </w:r>
    </w:p>
    <w:p w14:paraId="033CF5CB" w14:textId="7B3A3418" w:rsidR="00E375F2" w:rsidRPr="003A0781" w:rsidRDefault="003A0781" w:rsidP="003A0781">
      <w:pPr>
        <w:spacing w:after="0"/>
        <w:ind w:left="720"/>
      </w:pPr>
      <w:r>
        <w:t>};</w:t>
      </w:r>
    </w:p>
    <w:p w14:paraId="54AE2F95" w14:textId="0DF597CF" w:rsidR="00E375F2" w:rsidRDefault="00007D55" w:rsidP="00ED1617">
      <w:pPr>
        <w:pStyle w:val="Heading3"/>
        <w:spacing w:before="0"/>
      </w:pPr>
      <w:r>
        <w:t xml:space="preserve">Step 2: </w:t>
      </w:r>
      <w:r w:rsidR="00C407D8">
        <w:t>Creating Derived Classes</w:t>
      </w:r>
    </w:p>
    <w:p w14:paraId="659611CE" w14:textId="3572C006" w:rsidR="00C407D8" w:rsidRPr="00C407D8" w:rsidRDefault="00C407D8" w:rsidP="00C407D8">
      <w:r w:rsidRPr="00C407D8">
        <w:t>Create derived classes for Circle, Rectangle, and Triangle, each overriding the area method to calculate their specific area.</w:t>
      </w:r>
    </w:p>
    <w:p w14:paraId="5AD16566" w14:textId="33AAA3E9" w:rsidR="00ED1617" w:rsidRDefault="00ED1617" w:rsidP="00ED1617">
      <w:pPr>
        <w:spacing w:after="0"/>
        <w:rPr>
          <w:b/>
          <w:bCs/>
        </w:rPr>
      </w:pPr>
      <w:r w:rsidRPr="00C2061E">
        <w:rPr>
          <w:b/>
          <w:bCs/>
        </w:rPr>
        <w:t>- C</w:t>
      </w:r>
      <w:r w:rsidR="00C407D8">
        <w:rPr>
          <w:b/>
          <w:bCs/>
        </w:rPr>
        <w:t>ircle</w:t>
      </w:r>
      <w:r w:rsidRPr="00C2061E">
        <w:rPr>
          <w:b/>
          <w:bCs/>
        </w:rPr>
        <w:t>:</w:t>
      </w:r>
    </w:p>
    <w:p w14:paraId="0944B9E1" w14:textId="77777777" w:rsidR="004C4315" w:rsidRPr="00ED1617" w:rsidRDefault="004C4315" w:rsidP="00ED1617">
      <w:pPr>
        <w:spacing w:after="0"/>
        <w:rPr>
          <w:b/>
          <w:bCs/>
        </w:rPr>
      </w:pPr>
    </w:p>
    <w:p w14:paraId="20BB5FD6" w14:textId="77777777" w:rsidR="001C683A" w:rsidRDefault="001C683A" w:rsidP="001C683A">
      <w:pPr>
        <w:spacing w:after="0"/>
        <w:ind w:left="720"/>
      </w:pPr>
      <w:r>
        <w:t>class Circle : public Shape {</w:t>
      </w:r>
    </w:p>
    <w:p w14:paraId="4F5858A0" w14:textId="77777777" w:rsidR="001C683A" w:rsidRDefault="001C683A" w:rsidP="001C683A">
      <w:pPr>
        <w:spacing w:after="0"/>
        <w:ind w:left="720"/>
      </w:pPr>
      <w:r>
        <w:t>private:</w:t>
      </w:r>
    </w:p>
    <w:p w14:paraId="0B4CE1B2" w14:textId="77777777" w:rsidR="001C683A" w:rsidRDefault="001C683A" w:rsidP="001C683A">
      <w:pPr>
        <w:spacing w:after="0"/>
        <w:ind w:left="720"/>
      </w:pPr>
      <w:r>
        <w:t xml:space="preserve">    double radius;</w:t>
      </w:r>
    </w:p>
    <w:p w14:paraId="1F7B2EE6" w14:textId="77777777" w:rsidR="001C683A" w:rsidRDefault="001C683A" w:rsidP="001C683A">
      <w:pPr>
        <w:spacing w:after="0"/>
        <w:ind w:left="720"/>
      </w:pPr>
      <w:r>
        <w:t>public:</w:t>
      </w:r>
    </w:p>
    <w:p w14:paraId="53C30119" w14:textId="77777777" w:rsidR="001C683A" w:rsidRDefault="001C683A" w:rsidP="001C683A">
      <w:pPr>
        <w:spacing w:after="0"/>
        <w:ind w:left="720"/>
      </w:pPr>
      <w:r>
        <w:t xml:space="preserve">    Circle(double r) : radius(r) {}</w:t>
      </w:r>
    </w:p>
    <w:p w14:paraId="7B0E0A39" w14:textId="77777777" w:rsidR="001C683A" w:rsidRDefault="001C683A" w:rsidP="001C683A">
      <w:pPr>
        <w:spacing w:after="0"/>
        <w:ind w:left="720"/>
      </w:pPr>
      <w:r>
        <w:t xml:space="preserve">    double area() const override {</w:t>
      </w:r>
    </w:p>
    <w:p w14:paraId="64AB2D5B" w14:textId="77777777" w:rsidR="001C683A" w:rsidRDefault="001C683A" w:rsidP="001C683A">
      <w:pPr>
        <w:spacing w:after="0"/>
        <w:ind w:left="720"/>
      </w:pPr>
      <w:r>
        <w:t xml:space="preserve">        return 3.14159 * radius * radius;</w:t>
      </w:r>
    </w:p>
    <w:p w14:paraId="15F7F79E" w14:textId="77777777" w:rsidR="001C683A" w:rsidRDefault="001C683A" w:rsidP="001C683A">
      <w:pPr>
        <w:spacing w:after="0"/>
        <w:ind w:left="720"/>
      </w:pPr>
      <w:r>
        <w:t xml:space="preserve">    }</w:t>
      </w:r>
    </w:p>
    <w:p w14:paraId="5F4D1611" w14:textId="77777777" w:rsidR="001C683A" w:rsidRDefault="001C683A" w:rsidP="001C683A">
      <w:pPr>
        <w:spacing w:after="0"/>
        <w:ind w:left="720"/>
      </w:pPr>
      <w:r>
        <w:t>};</w:t>
      </w:r>
    </w:p>
    <w:p w14:paraId="60058413" w14:textId="77777777" w:rsidR="00324213" w:rsidRDefault="00324213" w:rsidP="001C683A">
      <w:pPr>
        <w:spacing w:after="0"/>
        <w:ind w:left="720"/>
      </w:pPr>
    </w:p>
    <w:p w14:paraId="396441DF" w14:textId="6B280B25" w:rsidR="00E375F2" w:rsidRDefault="00007D55" w:rsidP="001C683A">
      <w:pPr>
        <w:spacing w:after="0"/>
        <w:rPr>
          <w:b/>
          <w:bCs/>
        </w:rPr>
      </w:pPr>
      <w:r w:rsidRPr="00ED1617">
        <w:rPr>
          <w:b/>
          <w:bCs/>
        </w:rPr>
        <w:t xml:space="preserve">- </w:t>
      </w:r>
      <w:r w:rsidR="001C683A">
        <w:rPr>
          <w:b/>
          <w:bCs/>
        </w:rPr>
        <w:t>Rectangle</w:t>
      </w:r>
      <w:r w:rsidR="00AC3049">
        <w:rPr>
          <w:b/>
          <w:bCs/>
        </w:rPr>
        <w:t xml:space="preserve">: </w:t>
      </w:r>
    </w:p>
    <w:p w14:paraId="3DC5B188" w14:textId="77777777" w:rsidR="008E0285" w:rsidRPr="00ED1617" w:rsidRDefault="008E0285" w:rsidP="001C683A">
      <w:pPr>
        <w:spacing w:after="0"/>
        <w:rPr>
          <w:b/>
          <w:bCs/>
        </w:rPr>
      </w:pPr>
    </w:p>
    <w:p w14:paraId="310ECB92" w14:textId="77777777" w:rsidR="00AC3049" w:rsidRPr="00AC3049" w:rsidRDefault="00AC3049" w:rsidP="004C4315">
      <w:pPr>
        <w:spacing w:after="0"/>
        <w:ind w:left="720"/>
      </w:pPr>
      <w:r w:rsidRPr="00AC3049">
        <w:t>class Rectangle : public Shape {</w:t>
      </w:r>
    </w:p>
    <w:p w14:paraId="1FA473E3" w14:textId="77777777" w:rsidR="00AC3049" w:rsidRPr="00AC3049" w:rsidRDefault="00AC3049" w:rsidP="004C4315">
      <w:pPr>
        <w:spacing w:after="0"/>
        <w:ind w:left="720"/>
      </w:pPr>
      <w:r w:rsidRPr="00AC3049">
        <w:t>private:</w:t>
      </w:r>
    </w:p>
    <w:p w14:paraId="02FE88C3" w14:textId="77777777" w:rsidR="00AC3049" w:rsidRPr="00AC3049" w:rsidRDefault="00AC3049" w:rsidP="004C4315">
      <w:pPr>
        <w:spacing w:after="0"/>
        <w:ind w:left="720"/>
      </w:pPr>
      <w:r w:rsidRPr="00AC3049">
        <w:t xml:space="preserve">    double width, height;</w:t>
      </w:r>
    </w:p>
    <w:p w14:paraId="79D14447" w14:textId="77777777" w:rsidR="00AC3049" w:rsidRPr="00AC3049" w:rsidRDefault="00AC3049" w:rsidP="004C4315">
      <w:pPr>
        <w:spacing w:after="0"/>
        <w:ind w:left="720"/>
      </w:pPr>
      <w:r w:rsidRPr="00AC3049">
        <w:t>public:</w:t>
      </w:r>
    </w:p>
    <w:p w14:paraId="6C3554C6" w14:textId="77777777" w:rsidR="00AC3049" w:rsidRPr="00AC3049" w:rsidRDefault="00AC3049" w:rsidP="004C4315">
      <w:pPr>
        <w:spacing w:after="0"/>
        <w:ind w:left="720"/>
      </w:pPr>
      <w:r w:rsidRPr="00AC3049">
        <w:t xml:space="preserve">    Rectangle(double w, double h) : width(w), height(h) {}</w:t>
      </w:r>
    </w:p>
    <w:p w14:paraId="55021FF2" w14:textId="77777777" w:rsidR="00AC3049" w:rsidRPr="00AC3049" w:rsidRDefault="00AC3049" w:rsidP="004C4315">
      <w:pPr>
        <w:spacing w:after="0"/>
        <w:ind w:left="720"/>
      </w:pPr>
      <w:r w:rsidRPr="00AC3049">
        <w:t xml:space="preserve">    double area() const override {</w:t>
      </w:r>
    </w:p>
    <w:p w14:paraId="4D907608" w14:textId="77777777" w:rsidR="00AC3049" w:rsidRPr="00AC3049" w:rsidRDefault="00AC3049" w:rsidP="004C4315">
      <w:pPr>
        <w:spacing w:after="0"/>
        <w:ind w:left="720"/>
      </w:pPr>
      <w:r w:rsidRPr="00AC3049">
        <w:t xml:space="preserve">        return width * height;</w:t>
      </w:r>
    </w:p>
    <w:p w14:paraId="3A0CF90F" w14:textId="77777777" w:rsidR="00AC3049" w:rsidRPr="00AC3049" w:rsidRDefault="00AC3049" w:rsidP="004C4315">
      <w:pPr>
        <w:spacing w:after="0"/>
        <w:ind w:left="720"/>
      </w:pPr>
      <w:r w:rsidRPr="00AC3049">
        <w:t xml:space="preserve">    }</w:t>
      </w:r>
    </w:p>
    <w:p w14:paraId="317F51A6" w14:textId="77777777" w:rsidR="00AC3049" w:rsidRDefault="00AC3049" w:rsidP="004C4315">
      <w:pPr>
        <w:spacing w:after="0"/>
        <w:ind w:left="720"/>
      </w:pPr>
      <w:r w:rsidRPr="00AC3049">
        <w:t>};</w:t>
      </w:r>
    </w:p>
    <w:p w14:paraId="075FBFD8" w14:textId="77777777" w:rsidR="004C4315" w:rsidRDefault="004C4315" w:rsidP="004C4315">
      <w:pPr>
        <w:spacing w:after="0"/>
        <w:ind w:left="720"/>
      </w:pPr>
    </w:p>
    <w:p w14:paraId="19520F57" w14:textId="5058D3D7" w:rsidR="00324213" w:rsidRDefault="00324213" w:rsidP="00324213">
      <w:pPr>
        <w:spacing w:after="0"/>
        <w:rPr>
          <w:b/>
          <w:bCs/>
        </w:rPr>
      </w:pPr>
      <w:r w:rsidRPr="00ED1617">
        <w:rPr>
          <w:b/>
          <w:bCs/>
        </w:rPr>
        <w:t xml:space="preserve">- </w:t>
      </w:r>
      <w:r w:rsidR="00E11460">
        <w:rPr>
          <w:b/>
          <w:bCs/>
        </w:rPr>
        <w:t>Triangle</w:t>
      </w:r>
      <w:r>
        <w:rPr>
          <w:b/>
          <w:bCs/>
        </w:rPr>
        <w:t xml:space="preserve">: </w:t>
      </w:r>
    </w:p>
    <w:p w14:paraId="2E0F1B0B" w14:textId="77777777" w:rsidR="004C4315" w:rsidRDefault="004C4315" w:rsidP="00324213">
      <w:pPr>
        <w:spacing w:after="0"/>
        <w:rPr>
          <w:b/>
          <w:bCs/>
        </w:rPr>
      </w:pPr>
    </w:p>
    <w:p w14:paraId="121ADBE9" w14:textId="77777777" w:rsidR="008E0285" w:rsidRDefault="008E0285" w:rsidP="004C4315">
      <w:pPr>
        <w:spacing w:after="0"/>
        <w:ind w:left="720"/>
      </w:pPr>
      <w:r>
        <w:t>class Triangle : public Shape {</w:t>
      </w:r>
    </w:p>
    <w:p w14:paraId="2B734027" w14:textId="77777777" w:rsidR="008E0285" w:rsidRDefault="008E0285" w:rsidP="004C4315">
      <w:pPr>
        <w:spacing w:after="0"/>
        <w:ind w:left="720"/>
      </w:pPr>
      <w:r>
        <w:t>private:</w:t>
      </w:r>
    </w:p>
    <w:p w14:paraId="7F70EF15" w14:textId="77777777" w:rsidR="008E0285" w:rsidRDefault="008E0285" w:rsidP="004C4315">
      <w:pPr>
        <w:spacing w:after="0"/>
        <w:ind w:left="720"/>
      </w:pPr>
      <w:r>
        <w:t xml:space="preserve">    double base, height;</w:t>
      </w:r>
    </w:p>
    <w:p w14:paraId="2A90ED72" w14:textId="77777777" w:rsidR="008E0285" w:rsidRDefault="008E0285" w:rsidP="004C4315">
      <w:pPr>
        <w:spacing w:after="0"/>
        <w:ind w:left="720"/>
      </w:pPr>
      <w:r>
        <w:t>public:</w:t>
      </w:r>
    </w:p>
    <w:p w14:paraId="14F1E8C9" w14:textId="77777777" w:rsidR="008E0285" w:rsidRDefault="008E0285" w:rsidP="004C4315">
      <w:pPr>
        <w:spacing w:after="0"/>
        <w:ind w:left="720"/>
      </w:pPr>
      <w:r>
        <w:t xml:space="preserve">    Triangle(double b, double h) : base(b), height(h) {}</w:t>
      </w:r>
    </w:p>
    <w:p w14:paraId="1F7C2D9B" w14:textId="77777777" w:rsidR="008E0285" w:rsidRDefault="008E0285" w:rsidP="004C4315">
      <w:pPr>
        <w:spacing w:after="0"/>
        <w:ind w:left="720"/>
      </w:pPr>
      <w:r>
        <w:lastRenderedPageBreak/>
        <w:t xml:space="preserve">    double area() const override {</w:t>
      </w:r>
    </w:p>
    <w:p w14:paraId="79EE4AD4" w14:textId="77777777" w:rsidR="008E0285" w:rsidRDefault="008E0285" w:rsidP="004C4315">
      <w:pPr>
        <w:spacing w:after="0"/>
        <w:ind w:left="720"/>
      </w:pPr>
      <w:r>
        <w:t xml:space="preserve">        return 0.5 * base * height;</w:t>
      </w:r>
    </w:p>
    <w:p w14:paraId="45B997B5" w14:textId="77777777" w:rsidR="008E0285" w:rsidRDefault="008E0285" w:rsidP="004C4315">
      <w:pPr>
        <w:spacing w:after="0"/>
        <w:ind w:left="720"/>
      </w:pPr>
      <w:r>
        <w:t xml:space="preserve">    }</w:t>
      </w:r>
    </w:p>
    <w:p w14:paraId="69901662" w14:textId="7BFDDBC8" w:rsidR="008E0285" w:rsidRPr="00ED1617" w:rsidRDefault="008E0285" w:rsidP="004C4315">
      <w:pPr>
        <w:spacing w:after="0"/>
        <w:ind w:left="720"/>
      </w:pPr>
      <w:r>
        <w:t>};</w:t>
      </w:r>
    </w:p>
    <w:p w14:paraId="07DBE0F7" w14:textId="77777777" w:rsidR="00324213" w:rsidRDefault="00324213" w:rsidP="00AC3049">
      <w:pPr>
        <w:ind w:left="720"/>
        <w:rPr>
          <w:b/>
          <w:bCs/>
        </w:rPr>
      </w:pPr>
    </w:p>
    <w:p w14:paraId="691652E2" w14:textId="77777777" w:rsidR="004C4315" w:rsidRDefault="004C4315" w:rsidP="00AC3049">
      <w:pPr>
        <w:ind w:left="720"/>
        <w:rPr>
          <w:b/>
          <w:bCs/>
        </w:rPr>
      </w:pPr>
    </w:p>
    <w:p w14:paraId="694A1693" w14:textId="0116319B" w:rsidR="00E375F2" w:rsidRDefault="00007D55" w:rsidP="00AC3049">
      <w:pPr>
        <w:pStyle w:val="Heading3"/>
        <w:spacing w:before="0"/>
      </w:pPr>
      <w:r>
        <w:t xml:space="preserve">Step 3: </w:t>
      </w:r>
      <w:r w:rsidR="004C4315">
        <w:t>Demonstrating Polymorphism</w:t>
      </w:r>
    </w:p>
    <w:p w14:paraId="399CB41D" w14:textId="644F94C3" w:rsidR="00D16B3F" w:rsidRPr="00D16B3F" w:rsidRDefault="00D16B3F" w:rsidP="00D16B3F">
      <w:r w:rsidRPr="00D16B3F">
        <w:t>Show how polymorphism allows treating all shapes uniformly in your application, even though each has a different method of calculating the area. Use a function that accepts a reference to the Shape base class to demonstrate this.</w:t>
      </w:r>
    </w:p>
    <w:p w14:paraId="15F694CB" w14:textId="77777777" w:rsidR="00ED1617" w:rsidRPr="00C2061E" w:rsidRDefault="00ED1617" w:rsidP="00ED1617">
      <w:pPr>
        <w:spacing w:after="0"/>
        <w:rPr>
          <w:b/>
          <w:bCs/>
        </w:rPr>
      </w:pPr>
      <w:r w:rsidRPr="00C2061E">
        <w:rPr>
          <w:b/>
          <w:bCs/>
        </w:rPr>
        <w:t>- Code:</w:t>
      </w:r>
    </w:p>
    <w:p w14:paraId="07FA438F" w14:textId="77777777" w:rsidR="00D16B3F" w:rsidRDefault="00D16B3F" w:rsidP="00D16B3F">
      <w:pPr>
        <w:spacing w:after="0"/>
        <w:ind w:left="720"/>
      </w:pPr>
      <w:r>
        <w:t>void printArea(const Shape&amp; shape) {</w:t>
      </w:r>
    </w:p>
    <w:p w14:paraId="26FE8CBB" w14:textId="77777777" w:rsidR="00D16B3F" w:rsidRDefault="00D16B3F" w:rsidP="00D16B3F">
      <w:pPr>
        <w:spacing w:after="0"/>
        <w:ind w:left="720"/>
      </w:pPr>
      <w:r>
        <w:t xml:space="preserve">    cout &lt;&lt; "Area: " &lt;&lt; shape.area() &lt;&lt; endl;</w:t>
      </w:r>
    </w:p>
    <w:p w14:paraId="6F3EC623" w14:textId="0E69BC3A" w:rsidR="006E1684" w:rsidRDefault="00D16B3F" w:rsidP="00D16B3F">
      <w:pPr>
        <w:spacing w:after="0"/>
        <w:ind w:left="720"/>
      </w:pPr>
      <w:r>
        <w:t>}</w:t>
      </w:r>
    </w:p>
    <w:p w14:paraId="3511BF83" w14:textId="77777777" w:rsidR="00D16B3F" w:rsidRDefault="00D16B3F" w:rsidP="00D16B3F">
      <w:pPr>
        <w:spacing w:after="0"/>
      </w:pPr>
    </w:p>
    <w:p w14:paraId="0A868556" w14:textId="4B7283FC" w:rsidR="00D16B3F" w:rsidRDefault="00D16B3F" w:rsidP="00D16B3F">
      <w:pPr>
        <w:pStyle w:val="Heading3"/>
        <w:spacing w:before="0"/>
      </w:pPr>
      <w:r>
        <w:t>Step 4: Implementing the Scenario</w:t>
      </w:r>
    </w:p>
    <w:p w14:paraId="10D65BA5" w14:textId="28DE76D3" w:rsidR="00D16B3F" w:rsidRPr="006E2431" w:rsidRDefault="00F369CD" w:rsidP="00F53BE3">
      <w:r w:rsidRPr="00F369CD">
        <w:t>Combine all the concepts in a main function to demonstrate how the shapes can be managed uniformly using polymorphism and abstract classes.</w:t>
      </w:r>
    </w:p>
    <w:p w14:paraId="5A50FF4F" w14:textId="2ECF70D4" w:rsidR="00E375F2" w:rsidRDefault="00007D55" w:rsidP="00ED1617">
      <w:pPr>
        <w:spacing w:after="0"/>
        <w:rPr>
          <w:b/>
          <w:bCs/>
        </w:rPr>
      </w:pPr>
      <w:r w:rsidRPr="00ED1617">
        <w:rPr>
          <w:b/>
          <w:bCs/>
        </w:rPr>
        <w:t xml:space="preserve">- </w:t>
      </w:r>
      <w:r w:rsidR="00F53BE3">
        <w:rPr>
          <w:b/>
          <w:bCs/>
        </w:rPr>
        <w:t>Code and Expected Output</w:t>
      </w:r>
      <w:r w:rsidRPr="00ED1617">
        <w:rPr>
          <w:b/>
          <w:bCs/>
        </w:rPr>
        <w:t>:</w:t>
      </w:r>
    </w:p>
    <w:p w14:paraId="2DCD2BE1" w14:textId="77777777" w:rsidR="007F7679" w:rsidRPr="00ED1617" w:rsidRDefault="007F7679" w:rsidP="00ED1617">
      <w:pPr>
        <w:spacing w:after="0"/>
        <w:rPr>
          <w:b/>
          <w:bCs/>
        </w:rPr>
      </w:pPr>
    </w:p>
    <w:p w14:paraId="7B1500B8" w14:textId="77777777" w:rsidR="00F53BE3" w:rsidRPr="00F53BE3" w:rsidRDefault="00F53BE3" w:rsidP="00F53BE3">
      <w:pPr>
        <w:spacing w:after="0"/>
        <w:ind w:left="720"/>
      </w:pPr>
      <w:r w:rsidRPr="00F53BE3">
        <w:t>int main() {</w:t>
      </w:r>
    </w:p>
    <w:p w14:paraId="6FC97CA4" w14:textId="77777777" w:rsidR="00F53BE3" w:rsidRPr="00F53BE3" w:rsidRDefault="00F53BE3" w:rsidP="00F53BE3">
      <w:pPr>
        <w:spacing w:after="0"/>
        <w:ind w:left="720"/>
      </w:pPr>
      <w:r w:rsidRPr="00F53BE3">
        <w:t xml:space="preserve">    Circle circle(5);</w:t>
      </w:r>
    </w:p>
    <w:p w14:paraId="1FBF8BB4" w14:textId="77777777" w:rsidR="00F53BE3" w:rsidRPr="00F53BE3" w:rsidRDefault="00F53BE3" w:rsidP="00F53BE3">
      <w:pPr>
        <w:spacing w:after="0"/>
        <w:ind w:left="720"/>
      </w:pPr>
      <w:r w:rsidRPr="00F53BE3">
        <w:t xml:space="preserve">    Rectangle rectangle(10, 5);</w:t>
      </w:r>
    </w:p>
    <w:p w14:paraId="125F3011" w14:textId="77777777" w:rsidR="00F53BE3" w:rsidRPr="00F53BE3" w:rsidRDefault="00F53BE3" w:rsidP="00F53BE3">
      <w:pPr>
        <w:spacing w:after="0"/>
        <w:ind w:left="720"/>
      </w:pPr>
      <w:r w:rsidRPr="00F53BE3">
        <w:t xml:space="preserve">    Triangle triangle(10, 5);</w:t>
      </w:r>
    </w:p>
    <w:p w14:paraId="68C3AE13" w14:textId="77777777" w:rsidR="00F53BE3" w:rsidRPr="00F53BE3" w:rsidRDefault="00F53BE3" w:rsidP="00F53BE3">
      <w:pPr>
        <w:spacing w:after="0"/>
        <w:ind w:left="720"/>
      </w:pPr>
    </w:p>
    <w:p w14:paraId="35FA0E0E" w14:textId="77777777" w:rsidR="00F53BE3" w:rsidRPr="00F53BE3" w:rsidRDefault="00F53BE3" w:rsidP="00F53BE3">
      <w:pPr>
        <w:spacing w:after="0"/>
        <w:ind w:left="720"/>
      </w:pPr>
      <w:r w:rsidRPr="00F53BE3">
        <w:t xml:space="preserve">    printArea(circle);    // Outputs: Area: 78.5398</w:t>
      </w:r>
    </w:p>
    <w:p w14:paraId="54FA124A" w14:textId="77777777" w:rsidR="00F53BE3" w:rsidRPr="00F53BE3" w:rsidRDefault="00F53BE3" w:rsidP="00F53BE3">
      <w:pPr>
        <w:spacing w:after="0"/>
        <w:ind w:left="720"/>
      </w:pPr>
      <w:r w:rsidRPr="00F53BE3">
        <w:t xml:space="preserve">    printArea(rectangle); // Outputs: Area: 50</w:t>
      </w:r>
    </w:p>
    <w:p w14:paraId="189C8D9B" w14:textId="77777777" w:rsidR="00F53BE3" w:rsidRPr="00F53BE3" w:rsidRDefault="00F53BE3" w:rsidP="00F53BE3">
      <w:pPr>
        <w:spacing w:after="0"/>
        <w:ind w:left="720"/>
      </w:pPr>
      <w:r w:rsidRPr="00F53BE3">
        <w:t xml:space="preserve">    printArea(triangle);  // Outputs: Area: 25</w:t>
      </w:r>
    </w:p>
    <w:p w14:paraId="48F13C4A" w14:textId="77777777" w:rsidR="00F53BE3" w:rsidRPr="00F53BE3" w:rsidRDefault="00F53BE3" w:rsidP="00F53BE3">
      <w:pPr>
        <w:spacing w:after="0"/>
        <w:ind w:left="720"/>
      </w:pPr>
    </w:p>
    <w:p w14:paraId="69A2B993" w14:textId="77777777" w:rsidR="00F53BE3" w:rsidRPr="00F53BE3" w:rsidRDefault="00F53BE3" w:rsidP="00F53BE3">
      <w:pPr>
        <w:spacing w:after="0"/>
        <w:ind w:left="720"/>
      </w:pPr>
      <w:r w:rsidRPr="00F53BE3">
        <w:t xml:space="preserve">    return 0;</w:t>
      </w:r>
    </w:p>
    <w:p w14:paraId="232F1D38" w14:textId="77777777" w:rsidR="00F53BE3" w:rsidRDefault="00F53BE3" w:rsidP="00F53BE3">
      <w:pPr>
        <w:spacing w:after="0"/>
        <w:ind w:left="720"/>
      </w:pPr>
      <w:r w:rsidRPr="00F53BE3">
        <w:t>}</w:t>
      </w:r>
    </w:p>
    <w:p w14:paraId="547DF465" w14:textId="77777777" w:rsidR="00A96952" w:rsidRDefault="00A96952" w:rsidP="00F53BE3">
      <w:pPr>
        <w:spacing w:after="0"/>
        <w:ind w:left="720"/>
      </w:pPr>
    </w:p>
    <w:p w14:paraId="3014550E" w14:textId="7A7B4B95" w:rsidR="00A96952" w:rsidRPr="00A96952" w:rsidRDefault="00A96952" w:rsidP="00A96952">
      <w:pPr>
        <w:spacing w:after="0"/>
        <w:jc w:val="both"/>
      </w:pPr>
      <w:r w:rsidRPr="00A96952">
        <w:t>This step-by-step example demonstrates the principles of OOP—inheritance, polymorphism, and the use of abstract classes. By abstracting the concept of a shape and leveraging polymorphism, the application can treat all shapes uniformly, simplifying the management of different types of shapes and their interactions.</w:t>
      </w:r>
    </w:p>
    <w:p w14:paraId="51D7741D" w14:textId="7BD4863F" w:rsidR="00E375F2" w:rsidRDefault="00007D55" w:rsidP="00F53BE3">
      <w:pPr>
        <w:pStyle w:val="Heading2"/>
        <w:jc w:val="both"/>
      </w:pPr>
      <w:r>
        <w:lastRenderedPageBreak/>
        <w:t>In-Lab Tasks:</w:t>
      </w:r>
    </w:p>
    <w:p w14:paraId="12B93B92" w14:textId="77777777" w:rsidR="00A07051" w:rsidRPr="00A07051" w:rsidRDefault="00A07051" w:rsidP="00306482">
      <w:pPr>
        <w:pStyle w:val="Heading3"/>
      </w:pPr>
      <w:r w:rsidRPr="00A07051">
        <w:t>Managing a Zoo Animal Hierarchy</w:t>
      </w:r>
    </w:p>
    <w:p w14:paraId="4206F53B" w14:textId="02EFBC96" w:rsidR="0054670F" w:rsidRPr="00A07051" w:rsidRDefault="00A07051" w:rsidP="0054670F">
      <w:pPr>
        <w:jc w:val="both"/>
      </w:pPr>
      <w:r w:rsidRPr="00A07051">
        <w:t>Imagine you are developing a system for a zoo to manage different types of animals. Each animal has its own way of communicating, but you want to treat all animals uniformly in your system. This scenario is perfect for applying inheritance, polymorphism, and abstract classes.</w:t>
      </w:r>
    </w:p>
    <w:p w14:paraId="3FF392CB" w14:textId="7CA86A31" w:rsidR="00306482" w:rsidRPr="008E4FCA" w:rsidRDefault="00A07051" w:rsidP="0054670F">
      <w:pPr>
        <w:pStyle w:val="ListParagraph"/>
        <w:numPr>
          <w:ilvl w:val="0"/>
          <w:numId w:val="20"/>
        </w:numPr>
        <w:jc w:val="both"/>
        <w:rPr>
          <w:b/>
        </w:rPr>
      </w:pPr>
      <w:bookmarkStart w:id="1" w:name="_GoBack"/>
      <w:r w:rsidRPr="008E4FCA">
        <w:rPr>
          <w:b/>
        </w:rPr>
        <w:t>Basic Inheritance and Abstract Class</w:t>
      </w:r>
      <w:bookmarkEnd w:id="1"/>
    </w:p>
    <w:p w14:paraId="56336B1A" w14:textId="10C2468E" w:rsidR="00A07051" w:rsidRDefault="00A07051" w:rsidP="00415826">
      <w:pPr>
        <w:pStyle w:val="ListParagraph"/>
        <w:jc w:val="both"/>
      </w:pPr>
      <w:r w:rsidRPr="00A07051">
        <w:t>Define an abstract class Animal with a pure virtual function makeSound(). Create derived classes Lion, Elephant, and Monkey that override the makeSound method to produce a sound unique to each animal type.</w:t>
      </w:r>
    </w:p>
    <w:p w14:paraId="08197A39" w14:textId="77777777" w:rsidR="00415826" w:rsidRPr="00A07051" w:rsidRDefault="00415826" w:rsidP="00415826">
      <w:pPr>
        <w:pStyle w:val="ListParagraph"/>
        <w:jc w:val="both"/>
      </w:pPr>
    </w:p>
    <w:p w14:paraId="0DA0AE2C" w14:textId="7BA23D04" w:rsidR="00A07051" w:rsidRPr="00306482" w:rsidRDefault="00A07051" w:rsidP="0054670F">
      <w:pPr>
        <w:pStyle w:val="ListParagraph"/>
        <w:numPr>
          <w:ilvl w:val="0"/>
          <w:numId w:val="20"/>
        </w:numPr>
        <w:jc w:val="both"/>
        <w:rPr>
          <w:b/>
          <w:bCs/>
        </w:rPr>
      </w:pPr>
      <w:r w:rsidRPr="00306482">
        <w:rPr>
          <w:b/>
          <w:bCs/>
        </w:rPr>
        <w:t>Polymorphism in Action</w:t>
      </w:r>
    </w:p>
    <w:p w14:paraId="75936A02" w14:textId="24348759" w:rsidR="00A07051" w:rsidRDefault="00A07051" w:rsidP="00415826">
      <w:pPr>
        <w:pStyle w:val="ListParagraph"/>
        <w:jc w:val="both"/>
      </w:pPr>
      <w:r w:rsidRPr="00A07051">
        <w:t>Create a function hearSound that accepts a reference to an Animal and invokes the makeSound method. Demonstrate polymorphism by creating instances of Lion, Elephant, and Monkey, and use the hearSound function to hear the sounds of different animals.</w:t>
      </w:r>
    </w:p>
    <w:p w14:paraId="0E392C44" w14:textId="77777777" w:rsidR="00415826" w:rsidRPr="00A07051" w:rsidRDefault="00415826" w:rsidP="00415826">
      <w:pPr>
        <w:pStyle w:val="ListParagraph"/>
        <w:jc w:val="both"/>
      </w:pPr>
    </w:p>
    <w:p w14:paraId="3356C603" w14:textId="07E452D6" w:rsidR="00A07051" w:rsidRPr="0054670F" w:rsidRDefault="00A07051" w:rsidP="0054670F">
      <w:pPr>
        <w:pStyle w:val="ListParagraph"/>
        <w:numPr>
          <w:ilvl w:val="0"/>
          <w:numId w:val="20"/>
        </w:numPr>
        <w:jc w:val="both"/>
        <w:rPr>
          <w:b/>
          <w:bCs/>
        </w:rPr>
      </w:pPr>
      <w:r w:rsidRPr="0054670F">
        <w:rPr>
          <w:b/>
          <w:bCs/>
        </w:rPr>
        <w:t>Adding a New Animal Class</w:t>
      </w:r>
    </w:p>
    <w:p w14:paraId="180EDAF8" w14:textId="77777777" w:rsidR="00A07051" w:rsidRDefault="00A07051" w:rsidP="0054670F">
      <w:pPr>
        <w:pStyle w:val="ListParagraph"/>
        <w:jc w:val="both"/>
      </w:pPr>
      <w:r w:rsidRPr="00A07051">
        <w:t>Extend the zoo system by adding a new derived class Bird that also overrides the makeSound method. Ensure that your system can handle the new Bird class without any changes to the hearSound function, demonstrating the power of polymorphism and abstract classes.</w:t>
      </w:r>
    </w:p>
    <w:p w14:paraId="1987EECC" w14:textId="2B5FDF86" w:rsidR="00E375F2" w:rsidRDefault="00007D55" w:rsidP="00A07051">
      <w:pPr>
        <w:pStyle w:val="Heading2"/>
        <w:jc w:val="both"/>
      </w:pPr>
      <w:r>
        <w:t>Extra Tasks for Home:</w:t>
      </w:r>
    </w:p>
    <w:p w14:paraId="647AD258" w14:textId="384C115D" w:rsidR="00C2061E" w:rsidRDefault="00DA53F6" w:rsidP="00415826">
      <w:pPr>
        <w:pStyle w:val="ListParagraph"/>
        <w:numPr>
          <w:ilvl w:val="0"/>
          <w:numId w:val="20"/>
        </w:numPr>
        <w:jc w:val="both"/>
      </w:pPr>
      <w:r w:rsidRPr="00C7315D">
        <w:rPr>
          <w:b/>
          <w:bCs/>
        </w:rPr>
        <w:t>Implementing a Simple Ecosystem</w:t>
      </w:r>
    </w:p>
    <w:p w14:paraId="04EA1736" w14:textId="2E1322EF" w:rsidR="00415826" w:rsidRDefault="00FC5F9F" w:rsidP="00415826">
      <w:pPr>
        <w:pStyle w:val="ListParagraph"/>
        <w:ind w:left="360"/>
        <w:jc w:val="both"/>
      </w:pPr>
      <w:r>
        <w:t>Scenario: You are tasked with creating a simple ecosystem simulation where different types of plants grow at different rates. The goal is to calculate the growth over time for each plant type.</w:t>
      </w:r>
    </w:p>
    <w:p w14:paraId="22BF5050" w14:textId="12F6EE62" w:rsidR="00C7315D" w:rsidRDefault="00FC5F9F" w:rsidP="00FC5F9F">
      <w:pPr>
        <w:pStyle w:val="ListParagraph"/>
        <w:ind w:left="360"/>
        <w:jc w:val="both"/>
      </w:pPr>
      <w:r>
        <w:t>Define an abstract base class Plant with a pure virtual function grow(), which calculates and updates the height of the plant based on its growth rate. Create derived classes Flower, Tree, and Bush, each with a specific growth rate.</w:t>
      </w:r>
    </w:p>
    <w:p w14:paraId="2667D3B4" w14:textId="079AA675" w:rsidR="00C94F4D" w:rsidRDefault="00C94F4D" w:rsidP="00C94F4D">
      <w:pPr>
        <w:spacing w:after="0"/>
        <w:ind w:firstLine="720"/>
        <w:rPr>
          <w:b/>
          <w:bCs/>
        </w:rPr>
      </w:pPr>
      <w:r w:rsidRPr="00C94F4D">
        <w:rPr>
          <w:b/>
          <w:bCs/>
        </w:rPr>
        <w:t xml:space="preserve">- </w:t>
      </w:r>
      <w:r w:rsidR="00FC5F9F">
        <w:rPr>
          <w:b/>
          <w:bCs/>
        </w:rPr>
        <w:t xml:space="preserve"> Partially Implemented </w:t>
      </w:r>
      <w:r w:rsidRPr="00C94F4D">
        <w:rPr>
          <w:b/>
          <w:bCs/>
        </w:rPr>
        <w:t>Code:</w:t>
      </w:r>
    </w:p>
    <w:p w14:paraId="2D5F6CA7" w14:textId="77777777" w:rsidR="00007D55" w:rsidRPr="00C94F4D" w:rsidRDefault="00007D55" w:rsidP="00C94F4D">
      <w:pPr>
        <w:spacing w:after="0"/>
        <w:ind w:firstLine="720"/>
        <w:rPr>
          <w:b/>
          <w:bCs/>
        </w:rPr>
      </w:pPr>
    </w:p>
    <w:p w14:paraId="49DF4C91" w14:textId="77777777" w:rsidR="00453AB2" w:rsidRDefault="00453AB2" w:rsidP="00453AB2">
      <w:pPr>
        <w:spacing w:after="0"/>
        <w:ind w:left="1440"/>
      </w:pPr>
      <w:r>
        <w:t>class Plant {</w:t>
      </w:r>
    </w:p>
    <w:p w14:paraId="1689401A" w14:textId="77777777" w:rsidR="00453AB2" w:rsidRDefault="00453AB2" w:rsidP="00453AB2">
      <w:pPr>
        <w:spacing w:after="0"/>
        <w:ind w:left="1440"/>
      </w:pPr>
      <w:r>
        <w:t>public:</w:t>
      </w:r>
    </w:p>
    <w:p w14:paraId="2A6CEEBA" w14:textId="77777777" w:rsidR="00453AB2" w:rsidRDefault="00453AB2" w:rsidP="00453AB2">
      <w:pPr>
        <w:spacing w:after="0"/>
        <w:ind w:left="1440"/>
      </w:pPr>
      <w:r>
        <w:t xml:space="preserve">    virtual void grow() = 0; // Pure virtual function</w:t>
      </w:r>
    </w:p>
    <w:p w14:paraId="300F21C6" w14:textId="77777777" w:rsidR="00453AB2" w:rsidRDefault="00453AB2" w:rsidP="00453AB2">
      <w:pPr>
        <w:spacing w:after="0"/>
        <w:ind w:left="1440"/>
      </w:pPr>
      <w:r>
        <w:t xml:space="preserve">    virtual void displayHeight() const = 0;</w:t>
      </w:r>
    </w:p>
    <w:p w14:paraId="4F8F785A" w14:textId="77777777" w:rsidR="00453AB2" w:rsidRDefault="00453AB2" w:rsidP="00453AB2">
      <w:pPr>
        <w:spacing w:after="0"/>
        <w:ind w:left="1440"/>
      </w:pPr>
      <w:r>
        <w:t>};</w:t>
      </w:r>
    </w:p>
    <w:p w14:paraId="4E090337" w14:textId="77777777" w:rsidR="00453AB2" w:rsidRDefault="00453AB2" w:rsidP="00453AB2">
      <w:pPr>
        <w:spacing w:after="0"/>
        <w:ind w:left="1440"/>
      </w:pPr>
    </w:p>
    <w:p w14:paraId="4ACD2BBF" w14:textId="77777777" w:rsidR="00453AB2" w:rsidRDefault="00453AB2" w:rsidP="00453AB2">
      <w:pPr>
        <w:spacing w:after="0"/>
        <w:ind w:left="1440"/>
      </w:pPr>
      <w:r>
        <w:t>class Flower : public Plant {</w:t>
      </w:r>
    </w:p>
    <w:p w14:paraId="3C142544" w14:textId="77777777" w:rsidR="00453AB2" w:rsidRDefault="00453AB2" w:rsidP="00453AB2">
      <w:pPr>
        <w:spacing w:after="0"/>
        <w:ind w:left="1440"/>
      </w:pPr>
      <w:r>
        <w:t>private:</w:t>
      </w:r>
    </w:p>
    <w:p w14:paraId="6BE6643D" w14:textId="77777777" w:rsidR="00453AB2" w:rsidRDefault="00453AB2" w:rsidP="00453AB2">
      <w:pPr>
        <w:spacing w:after="0"/>
        <w:ind w:left="1440"/>
      </w:pPr>
      <w:r>
        <w:lastRenderedPageBreak/>
        <w:t xml:space="preserve">    double height; // in centimeters</w:t>
      </w:r>
    </w:p>
    <w:p w14:paraId="00A05D64" w14:textId="77777777" w:rsidR="00453AB2" w:rsidRDefault="00453AB2" w:rsidP="00453AB2">
      <w:pPr>
        <w:spacing w:after="0"/>
        <w:ind w:left="1440"/>
      </w:pPr>
      <w:r>
        <w:t xml:space="preserve">    double growthRate; // cm per day</w:t>
      </w:r>
    </w:p>
    <w:p w14:paraId="232B8817" w14:textId="77777777" w:rsidR="00453AB2" w:rsidRDefault="00453AB2" w:rsidP="00453AB2">
      <w:pPr>
        <w:spacing w:after="0"/>
        <w:ind w:left="1440"/>
      </w:pPr>
      <w:r>
        <w:t>public:</w:t>
      </w:r>
    </w:p>
    <w:p w14:paraId="5810AE20" w14:textId="77777777" w:rsidR="00453AB2" w:rsidRDefault="00453AB2" w:rsidP="00453AB2">
      <w:pPr>
        <w:spacing w:after="0"/>
        <w:ind w:left="1440"/>
      </w:pPr>
      <w:r>
        <w:t xml:space="preserve">    Flower(double initialHeight) : height(initialHeight), growthRate(0.5) {}</w:t>
      </w:r>
    </w:p>
    <w:p w14:paraId="12F4E9D1" w14:textId="77777777" w:rsidR="00453AB2" w:rsidRDefault="00453AB2" w:rsidP="00453AB2">
      <w:pPr>
        <w:spacing w:after="0"/>
        <w:ind w:left="1440"/>
      </w:pPr>
      <w:r>
        <w:t xml:space="preserve">    void grow() override {</w:t>
      </w:r>
    </w:p>
    <w:p w14:paraId="58BAAD2C" w14:textId="77777777" w:rsidR="00453AB2" w:rsidRDefault="00453AB2" w:rsidP="00453AB2">
      <w:pPr>
        <w:spacing w:after="0"/>
        <w:ind w:left="1440"/>
      </w:pPr>
      <w:r>
        <w:t xml:space="preserve">        height += growthRate;</w:t>
      </w:r>
    </w:p>
    <w:p w14:paraId="0C925E4F" w14:textId="77777777" w:rsidR="00453AB2" w:rsidRDefault="00453AB2" w:rsidP="00453AB2">
      <w:pPr>
        <w:spacing w:after="0"/>
        <w:ind w:left="1440"/>
      </w:pPr>
      <w:r>
        <w:t xml:space="preserve">    }</w:t>
      </w:r>
    </w:p>
    <w:p w14:paraId="6638B0B3" w14:textId="77777777" w:rsidR="00453AB2" w:rsidRDefault="00453AB2" w:rsidP="00453AB2">
      <w:pPr>
        <w:spacing w:after="0"/>
        <w:ind w:left="1440"/>
      </w:pPr>
      <w:r>
        <w:t xml:space="preserve">    void displayHeight() const override {</w:t>
      </w:r>
    </w:p>
    <w:p w14:paraId="27DF9F1E" w14:textId="77777777" w:rsidR="00453AB2" w:rsidRDefault="00453AB2" w:rsidP="00453AB2">
      <w:pPr>
        <w:spacing w:after="0"/>
        <w:ind w:left="1440"/>
      </w:pPr>
      <w:r>
        <w:t xml:space="preserve">        cout &lt;&lt; "Flower height: " &lt;&lt; height &lt;&lt; " cm" &lt;&lt; endl;</w:t>
      </w:r>
    </w:p>
    <w:p w14:paraId="48E7FE71" w14:textId="77777777" w:rsidR="00453AB2" w:rsidRDefault="00453AB2" w:rsidP="00453AB2">
      <w:pPr>
        <w:spacing w:after="0"/>
        <w:ind w:left="1440"/>
      </w:pPr>
      <w:r>
        <w:t xml:space="preserve">    }</w:t>
      </w:r>
    </w:p>
    <w:p w14:paraId="071905E7" w14:textId="77777777" w:rsidR="00453AB2" w:rsidRDefault="00453AB2" w:rsidP="00453AB2">
      <w:pPr>
        <w:spacing w:after="0"/>
        <w:ind w:left="1440"/>
      </w:pPr>
      <w:r>
        <w:t xml:space="preserve">    // TODO: Implement the Tree and Bush classes based on the Flower class template.</w:t>
      </w:r>
    </w:p>
    <w:p w14:paraId="7E08B645" w14:textId="66042204" w:rsidR="00C94F4D" w:rsidRDefault="00453AB2" w:rsidP="00453AB2">
      <w:pPr>
        <w:spacing w:after="0"/>
        <w:ind w:left="1440"/>
      </w:pPr>
      <w:r>
        <w:t>};</w:t>
      </w:r>
    </w:p>
    <w:p w14:paraId="14647A3F" w14:textId="77777777" w:rsidR="00FF3C71" w:rsidRDefault="00FF3C71" w:rsidP="00FF3C71">
      <w:pPr>
        <w:spacing w:after="0"/>
      </w:pPr>
    </w:p>
    <w:p w14:paraId="6E1CE12C" w14:textId="71B3A8ED" w:rsidR="00FF3C71" w:rsidRDefault="00FF3C71" w:rsidP="00007D55">
      <w:pPr>
        <w:spacing w:after="0"/>
        <w:ind w:left="720"/>
        <w:jc w:val="both"/>
      </w:pPr>
      <w:r w:rsidRPr="00FF3C71">
        <w:t>Complete the implementation by adding the Tree and Bush classes, each with their unique growth rates (e.g., Tree: 0.2 cm/day, Bush: 0.7 cm/day). Implement a simulation in main that creates instances of each plant type, simulates 30 days of growth, and displays the final height of each plant.</w:t>
      </w:r>
    </w:p>
    <w:p w14:paraId="2B4E9765" w14:textId="77777777" w:rsidR="006E2431" w:rsidRDefault="006E2431" w:rsidP="006E2431">
      <w:pPr>
        <w:pStyle w:val="Heading2"/>
      </w:pPr>
      <w:r>
        <w:t>Conclusion:</w:t>
      </w:r>
    </w:p>
    <w:p w14:paraId="2D05A7D3" w14:textId="28416052" w:rsidR="00C2061E" w:rsidRDefault="00007D55" w:rsidP="00007D55">
      <w:pPr>
        <w:jc w:val="both"/>
      </w:pPr>
      <w:r w:rsidRPr="00007D55">
        <w:t>This manual guides you through understanding and applying inheritance, polymorphism, and abstract class concepts in C++. By completing the scenarios and tasks, students will gain practical experience in implementing fundamental OOP principles in C++.</w:t>
      </w:r>
    </w:p>
    <w:sectPr w:rsidR="00C2061E" w:rsidSect="00D719C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314A9" w14:textId="77777777" w:rsidR="001D218F" w:rsidRDefault="001D218F" w:rsidP="00C2061E">
      <w:pPr>
        <w:spacing w:after="0" w:line="240" w:lineRule="auto"/>
      </w:pPr>
      <w:r>
        <w:separator/>
      </w:r>
    </w:p>
  </w:endnote>
  <w:endnote w:type="continuationSeparator" w:id="0">
    <w:p w14:paraId="4ACD90C6" w14:textId="77777777" w:rsidR="001D218F" w:rsidRDefault="001D218F" w:rsidP="00C20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6E887" w14:textId="77777777" w:rsidR="001D218F" w:rsidRDefault="001D218F" w:rsidP="00C2061E">
      <w:pPr>
        <w:spacing w:after="0" w:line="240" w:lineRule="auto"/>
      </w:pPr>
      <w:r>
        <w:separator/>
      </w:r>
    </w:p>
  </w:footnote>
  <w:footnote w:type="continuationSeparator" w:id="0">
    <w:p w14:paraId="778E5F14" w14:textId="77777777" w:rsidR="001D218F" w:rsidRDefault="001D218F" w:rsidP="00C20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B1F53"/>
    <w:multiLevelType w:val="hybridMultilevel"/>
    <w:tmpl w:val="0C94F7F6"/>
    <w:lvl w:ilvl="0" w:tplc="DAA465B2">
      <w:start w:val="1"/>
      <w:numFmt w:val="decimal"/>
      <w:lvlText w:val="Task - %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51D5258"/>
    <w:multiLevelType w:val="hybridMultilevel"/>
    <w:tmpl w:val="9B6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107F4E"/>
    <w:multiLevelType w:val="hybridMultilevel"/>
    <w:tmpl w:val="9FB0C8E2"/>
    <w:lvl w:ilvl="0" w:tplc="2286C086">
      <w:start w:val="1"/>
      <w:numFmt w:val="decimal"/>
      <w:lvlText w:val="Task - %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4363FC"/>
    <w:multiLevelType w:val="hybridMultilevel"/>
    <w:tmpl w:val="BB3ECC6A"/>
    <w:lvl w:ilvl="0" w:tplc="914A3C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2002A"/>
    <w:multiLevelType w:val="hybridMultilevel"/>
    <w:tmpl w:val="1750D6B0"/>
    <w:lvl w:ilvl="0" w:tplc="BB24DCF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1A1CF0"/>
    <w:multiLevelType w:val="hybridMultilevel"/>
    <w:tmpl w:val="BC6C1C2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D1A1DA3"/>
    <w:multiLevelType w:val="hybridMultilevel"/>
    <w:tmpl w:val="6404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53817"/>
    <w:multiLevelType w:val="hybridMultilevel"/>
    <w:tmpl w:val="7F2C5D52"/>
    <w:lvl w:ilvl="0" w:tplc="A1E2E28E">
      <w:start w:val="1"/>
      <w:numFmt w:val="decimal"/>
      <w:suff w:val="space"/>
      <w:lvlText w:val="Task - %1."/>
      <w:lvlJc w:val="left"/>
      <w:pPr>
        <w:ind w:left="360" w:firstLine="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976E0D"/>
    <w:multiLevelType w:val="multilevel"/>
    <w:tmpl w:val="92207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F50F16"/>
    <w:multiLevelType w:val="hybridMultilevel"/>
    <w:tmpl w:val="B3F439A2"/>
    <w:lvl w:ilvl="0" w:tplc="BB24DCF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B59FD"/>
    <w:multiLevelType w:val="hybridMultilevel"/>
    <w:tmpl w:val="3E105FD4"/>
    <w:lvl w:ilvl="0" w:tplc="D0A85C18">
      <w:start w:val="1"/>
      <w:numFmt w:val="decimal"/>
      <w:suff w:val="space"/>
      <w:lvlText w:val="Task - %1."/>
      <w:lvlJc w:val="left"/>
      <w:pPr>
        <w:ind w:left="360" w:firstLine="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2"/>
  </w:num>
  <w:num w:numId="12">
    <w:abstractNumId w:val="16"/>
  </w:num>
  <w:num w:numId="13">
    <w:abstractNumId w:val="19"/>
  </w:num>
  <w:num w:numId="14">
    <w:abstractNumId w:val="18"/>
  </w:num>
  <w:num w:numId="15">
    <w:abstractNumId w:val="17"/>
  </w:num>
  <w:num w:numId="16">
    <w:abstractNumId w:val="11"/>
  </w:num>
  <w:num w:numId="17">
    <w:abstractNumId w:val="13"/>
  </w:num>
  <w:num w:numId="18">
    <w:abstractNumId w:val="10"/>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TI1MTE3tzQ0NgBS5ko6SsGpxcWZ+XkgBYa1ACsaAAYsAAAA"/>
  </w:docVars>
  <w:rsids>
    <w:rsidRoot w:val="00B47730"/>
    <w:rsid w:val="00007D55"/>
    <w:rsid w:val="00034616"/>
    <w:rsid w:val="0006063C"/>
    <w:rsid w:val="00071BD2"/>
    <w:rsid w:val="000A20B4"/>
    <w:rsid w:val="0015074B"/>
    <w:rsid w:val="001C683A"/>
    <w:rsid w:val="001D218F"/>
    <w:rsid w:val="001E392D"/>
    <w:rsid w:val="0029639D"/>
    <w:rsid w:val="00306482"/>
    <w:rsid w:val="00324213"/>
    <w:rsid w:val="00326F90"/>
    <w:rsid w:val="00346380"/>
    <w:rsid w:val="00357D23"/>
    <w:rsid w:val="003A0781"/>
    <w:rsid w:val="003B5054"/>
    <w:rsid w:val="00415826"/>
    <w:rsid w:val="00453AB2"/>
    <w:rsid w:val="004C4315"/>
    <w:rsid w:val="004F2B64"/>
    <w:rsid w:val="0054670F"/>
    <w:rsid w:val="005863A3"/>
    <w:rsid w:val="005D6C60"/>
    <w:rsid w:val="005E1207"/>
    <w:rsid w:val="00602F4E"/>
    <w:rsid w:val="0061139E"/>
    <w:rsid w:val="006514F2"/>
    <w:rsid w:val="00673A06"/>
    <w:rsid w:val="00680401"/>
    <w:rsid w:val="006D54FE"/>
    <w:rsid w:val="006E1684"/>
    <w:rsid w:val="006E2431"/>
    <w:rsid w:val="007F7679"/>
    <w:rsid w:val="00857D2E"/>
    <w:rsid w:val="008E0285"/>
    <w:rsid w:val="008E4FCA"/>
    <w:rsid w:val="009109AC"/>
    <w:rsid w:val="009936CD"/>
    <w:rsid w:val="0099664A"/>
    <w:rsid w:val="00A07051"/>
    <w:rsid w:val="00A96952"/>
    <w:rsid w:val="00AA1D8D"/>
    <w:rsid w:val="00AC3049"/>
    <w:rsid w:val="00B06F28"/>
    <w:rsid w:val="00B47730"/>
    <w:rsid w:val="00B71B67"/>
    <w:rsid w:val="00BA61C1"/>
    <w:rsid w:val="00BD2DD3"/>
    <w:rsid w:val="00C2061E"/>
    <w:rsid w:val="00C407D8"/>
    <w:rsid w:val="00C7315D"/>
    <w:rsid w:val="00C94F4D"/>
    <w:rsid w:val="00CB0664"/>
    <w:rsid w:val="00D16B3F"/>
    <w:rsid w:val="00D719CB"/>
    <w:rsid w:val="00DA53F6"/>
    <w:rsid w:val="00DC2559"/>
    <w:rsid w:val="00E11460"/>
    <w:rsid w:val="00E375F2"/>
    <w:rsid w:val="00ED1617"/>
    <w:rsid w:val="00EE58BE"/>
    <w:rsid w:val="00F369CD"/>
    <w:rsid w:val="00F53BE3"/>
    <w:rsid w:val="00F61C64"/>
    <w:rsid w:val="00FC5F9F"/>
    <w:rsid w:val="00FC693F"/>
    <w:rsid w:val="00FF3146"/>
    <w:rsid w:val="00FF3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4AF63"/>
  <w14:defaultImageDpi w14:val="300"/>
  <w15:docId w15:val="{F01C8D9C-B692-4974-B65F-0E23439F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29623">
      <w:bodyDiv w:val="1"/>
      <w:marLeft w:val="0"/>
      <w:marRight w:val="0"/>
      <w:marTop w:val="0"/>
      <w:marBottom w:val="0"/>
      <w:divBdr>
        <w:top w:val="none" w:sz="0" w:space="0" w:color="auto"/>
        <w:left w:val="none" w:sz="0" w:space="0" w:color="auto"/>
        <w:bottom w:val="none" w:sz="0" w:space="0" w:color="auto"/>
        <w:right w:val="none" w:sz="0" w:space="0" w:color="auto"/>
      </w:divBdr>
    </w:div>
    <w:div w:id="1417096858">
      <w:bodyDiv w:val="1"/>
      <w:marLeft w:val="0"/>
      <w:marRight w:val="0"/>
      <w:marTop w:val="0"/>
      <w:marBottom w:val="0"/>
      <w:divBdr>
        <w:top w:val="none" w:sz="0" w:space="0" w:color="auto"/>
        <w:left w:val="none" w:sz="0" w:space="0" w:color="auto"/>
        <w:bottom w:val="none" w:sz="0" w:space="0" w:color="auto"/>
        <w:right w:val="none" w:sz="0" w:space="0" w:color="auto"/>
      </w:divBdr>
      <w:divsChild>
        <w:div w:id="2120446038">
          <w:marLeft w:val="0"/>
          <w:marRight w:val="0"/>
          <w:marTop w:val="0"/>
          <w:marBottom w:val="0"/>
          <w:divBdr>
            <w:top w:val="single" w:sz="2" w:space="0" w:color="E3E3E3"/>
            <w:left w:val="single" w:sz="2" w:space="0" w:color="E3E3E3"/>
            <w:bottom w:val="single" w:sz="2" w:space="0" w:color="E3E3E3"/>
            <w:right w:val="single" w:sz="2" w:space="0" w:color="E3E3E3"/>
          </w:divBdr>
          <w:divsChild>
            <w:div w:id="180971675">
              <w:marLeft w:val="0"/>
              <w:marRight w:val="0"/>
              <w:marTop w:val="0"/>
              <w:marBottom w:val="0"/>
              <w:divBdr>
                <w:top w:val="single" w:sz="2" w:space="0" w:color="E3E3E3"/>
                <w:left w:val="single" w:sz="2" w:space="0" w:color="E3E3E3"/>
                <w:bottom w:val="single" w:sz="2" w:space="0" w:color="E3E3E3"/>
                <w:right w:val="single" w:sz="2" w:space="0" w:color="E3E3E3"/>
              </w:divBdr>
            </w:div>
            <w:div w:id="850873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048258">
          <w:marLeft w:val="0"/>
          <w:marRight w:val="0"/>
          <w:marTop w:val="0"/>
          <w:marBottom w:val="0"/>
          <w:divBdr>
            <w:top w:val="single" w:sz="2" w:space="0" w:color="E3E3E3"/>
            <w:left w:val="single" w:sz="2" w:space="0" w:color="E3E3E3"/>
            <w:bottom w:val="single" w:sz="2" w:space="0" w:color="E3E3E3"/>
            <w:right w:val="single" w:sz="2" w:space="0" w:color="E3E3E3"/>
          </w:divBdr>
          <w:divsChild>
            <w:div w:id="1251162030">
              <w:marLeft w:val="0"/>
              <w:marRight w:val="0"/>
              <w:marTop w:val="0"/>
              <w:marBottom w:val="0"/>
              <w:divBdr>
                <w:top w:val="single" w:sz="2" w:space="0" w:color="E3E3E3"/>
                <w:left w:val="single" w:sz="2" w:space="0" w:color="E3E3E3"/>
                <w:bottom w:val="single" w:sz="2" w:space="0" w:color="E3E3E3"/>
                <w:right w:val="single" w:sz="2" w:space="0" w:color="E3E3E3"/>
              </w:divBdr>
            </w:div>
            <w:div w:id="59724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8047968">
          <w:marLeft w:val="0"/>
          <w:marRight w:val="0"/>
          <w:marTop w:val="0"/>
          <w:marBottom w:val="0"/>
          <w:divBdr>
            <w:top w:val="single" w:sz="2" w:space="0" w:color="E3E3E3"/>
            <w:left w:val="single" w:sz="2" w:space="0" w:color="E3E3E3"/>
            <w:bottom w:val="single" w:sz="2" w:space="0" w:color="E3E3E3"/>
            <w:right w:val="single" w:sz="2" w:space="0" w:color="E3E3E3"/>
          </w:divBdr>
          <w:divsChild>
            <w:div w:id="941491018">
              <w:marLeft w:val="0"/>
              <w:marRight w:val="0"/>
              <w:marTop w:val="0"/>
              <w:marBottom w:val="0"/>
              <w:divBdr>
                <w:top w:val="single" w:sz="2" w:space="0" w:color="E3E3E3"/>
                <w:left w:val="single" w:sz="2" w:space="0" w:color="E3E3E3"/>
                <w:bottom w:val="single" w:sz="2" w:space="0" w:color="E3E3E3"/>
                <w:right w:val="single" w:sz="2" w:space="0" w:color="E3E3E3"/>
              </w:divBdr>
            </w:div>
            <w:div w:id="979574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3766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7EDF3-2B2F-4A28-B2C8-83218D4A3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Student</cp:lastModifiedBy>
  <cp:revision>53</cp:revision>
  <dcterms:created xsi:type="dcterms:W3CDTF">2024-02-16T08:13:00Z</dcterms:created>
  <dcterms:modified xsi:type="dcterms:W3CDTF">2024-02-22T05:41:00Z</dcterms:modified>
  <cp:category/>
</cp:coreProperties>
</file>